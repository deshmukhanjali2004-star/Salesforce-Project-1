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E0E6" w14:textId="77777777" w:rsidR="001E0DA9" w:rsidRDefault="00000000">
      <w:pPr>
        <w:pStyle w:val="Heading1"/>
      </w:pPr>
      <w:r>
        <w:t>Phase 1: Problem Understanding &amp; Industry Analysis</w:t>
      </w:r>
    </w:p>
    <w:p w14:paraId="591FA15C" w14:textId="77777777" w:rsidR="001E0DA9" w:rsidRPr="004101EF" w:rsidRDefault="00000000">
      <w:pPr>
        <w:rPr>
          <w:sz w:val="24"/>
          <w:szCs w:val="24"/>
        </w:rPr>
      </w:pPr>
      <w:r w:rsidRPr="004101EF">
        <w:rPr>
          <w:sz w:val="24"/>
          <w:szCs w:val="24"/>
        </w:rPr>
        <w:t>Project Title: Smart Tasks &amp; Email Summarizer for Executives</w:t>
      </w:r>
    </w:p>
    <w:p w14:paraId="2D7E1D0A" w14:textId="77777777" w:rsidR="001E0DA9" w:rsidRDefault="00000000">
      <w:pPr>
        <w:pStyle w:val="Heading2"/>
      </w:pPr>
      <w:r>
        <w:t>1. Requirement Gathering</w:t>
      </w:r>
    </w:p>
    <w:p w14:paraId="5A2CE192" w14:textId="77777777" w:rsidR="001E0DA9" w:rsidRPr="004101EF" w:rsidRDefault="00000000">
      <w:pPr>
        <w:rPr>
          <w:sz w:val="24"/>
          <w:szCs w:val="24"/>
        </w:rPr>
      </w:pPr>
      <w:r w:rsidRPr="004101EF">
        <w:rPr>
          <w:sz w:val="24"/>
          <w:szCs w:val="24"/>
        </w:rPr>
        <w:t>Objective: Understand what executives need in terms of email and task summarization.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Requirements:</w:t>
      </w:r>
      <w:r w:rsidRPr="004101EF">
        <w:rPr>
          <w:sz w:val="24"/>
          <w:szCs w:val="24"/>
        </w:rPr>
        <w:br/>
        <w:t>- Summarize long emails into short key points.</w:t>
      </w:r>
      <w:r w:rsidRPr="004101EF">
        <w:rPr>
          <w:sz w:val="24"/>
          <w:szCs w:val="24"/>
        </w:rPr>
        <w:br/>
        <w:t>- Generate action items (tasks) automatically from text.</w:t>
      </w:r>
      <w:r w:rsidRPr="004101EF">
        <w:rPr>
          <w:sz w:val="24"/>
          <w:szCs w:val="24"/>
        </w:rPr>
        <w:br/>
        <w:t>- Provide priority tagging (urgent, important, informative).</w:t>
      </w:r>
      <w:r w:rsidRPr="004101EF">
        <w:rPr>
          <w:sz w:val="24"/>
          <w:szCs w:val="24"/>
        </w:rPr>
        <w:br/>
        <w:t>- Integrate with Salesforce Inbox, Outlook, Gmail.</w:t>
      </w:r>
      <w:r w:rsidRPr="004101EF">
        <w:rPr>
          <w:sz w:val="24"/>
          <w:szCs w:val="24"/>
        </w:rPr>
        <w:br/>
        <w:t>- Provide summaries on Salesforce mobile app for executives on the go.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Salesforce Tools: Einstein GPT, Apex triggers, Flows, Salesforce Email Integration APIs.</w:t>
      </w:r>
    </w:p>
    <w:p w14:paraId="06D68F2F" w14:textId="77777777" w:rsidR="001E0DA9" w:rsidRDefault="00000000">
      <w:pPr>
        <w:pStyle w:val="Heading2"/>
      </w:pPr>
      <w:r>
        <w:t>2. Stakeholder Analysis</w:t>
      </w:r>
    </w:p>
    <w:p w14:paraId="703FBC30" w14:textId="77777777" w:rsidR="001E0DA9" w:rsidRPr="004101EF" w:rsidRDefault="00000000">
      <w:pPr>
        <w:rPr>
          <w:sz w:val="24"/>
          <w:szCs w:val="24"/>
        </w:rPr>
      </w:pPr>
      <w:r w:rsidRPr="004101EF">
        <w:rPr>
          <w:sz w:val="24"/>
          <w:szCs w:val="24"/>
        </w:rPr>
        <w:t>Primary Stakeholders:</w:t>
      </w:r>
      <w:r w:rsidRPr="004101EF">
        <w:rPr>
          <w:sz w:val="24"/>
          <w:szCs w:val="24"/>
        </w:rPr>
        <w:br/>
        <w:t>- Executives/Managers: Need quick insights instead of reading full reports.</w:t>
      </w:r>
      <w:r w:rsidRPr="004101EF">
        <w:rPr>
          <w:sz w:val="24"/>
          <w:szCs w:val="24"/>
        </w:rPr>
        <w:br/>
        <w:t>- Sales Teams: Want summarized client communications.</w:t>
      </w:r>
      <w:r w:rsidRPr="004101EF">
        <w:rPr>
          <w:sz w:val="24"/>
          <w:szCs w:val="24"/>
        </w:rPr>
        <w:br/>
        <w:t>- HR/Operations: Save time reading lengthy policy or vendor updates.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Secondary Stakeholders:</w:t>
      </w:r>
      <w:r w:rsidRPr="004101EF">
        <w:rPr>
          <w:sz w:val="24"/>
          <w:szCs w:val="24"/>
        </w:rPr>
        <w:br/>
        <w:t>- IT/Admins: Configure Salesforce setup, maintain security.</w:t>
      </w:r>
      <w:r w:rsidRPr="004101EF">
        <w:rPr>
          <w:sz w:val="24"/>
          <w:szCs w:val="24"/>
        </w:rPr>
        <w:br/>
        <w:t>- Developers: Build custom summarizer logic using Apex &amp; LLMs.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Output: Clear view of who benefits and who maintains the solution.</w:t>
      </w:r>
    </w:p>
    <w:p w14:paraId="58236D87" w14:textId="77777777" w:rsidR="001E0DA9" w:rsidRDefault="00000000">
      <w:pPr>
        <w:pStyle w:val="Heading2"/>
      </w:pPr>
      <w:r>
        <w:t>3. Business Process Mapping</w:t>
      </w:r>
    </w:p>
    <w:p w14:paraId="622DCA0E" w14:textId="77777777" w:rsidR="001E0DA9" w:rsidRPr="004101EF" w:rsidRDefault="00000000">
      <w:pPr>
        <w:rPr>
          <w:sz w:val="24"/>
          <w:szCs w:val="24"/>
        </w:rPr>
      </w:pPr>
      <w:r w:rsidRPr="004101EF">
        <w:rPr>
          <w:sz w:val="24"/>
          <w:szCs w:val="24"/>
        </w:rPr>
        <w:t>Current Flow (Without Summarizer):</w:t>
      </w:r>
      <w:r w:rsidRPr="004101EF">
        <w:rPr>
          <w:sz w:val="24"/>
          <w:szCs w:val="24"/>
        </w:rPr>
        <w:br/>
        <w:t>- Executives receive 100+ emails daily.</w:t>
      </w:r>
      <w:r w:rsidRPr="004101EF">
        <w:rPr>
          <w:sz w:val="24"/>
          <w:szCs w:val="24"/>
        </w:rPr>
        <w:br/>
        <w:t>- They spend 2–3 hours reading through reports.</w:t>
      </w:r>
      <w:r w:rsidRPr="004101EF">
        <w:rPr>
          <w:sz w:val="24"/>
          <w:szCs w:val="24"/>
        </w:rPr>
        <w:br/>
        <w:t>- Important action points are often missed.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Proposed Flow (With Summarizer):</w:t>
      </w:r>
      <w:r w:rsidRPr="004101EF">
        <w:rPr>
          <w:sz w:val="24"/>
          <w:szCs w:val="24"/>
        </w:rPr>
        <w:br/>
        <w:t>- Emails sync into Salesforce.</w:t>
      </w:r>
      <w:r w:rsidRPr="004101EF">
        <w:rPr>
          <w:sz w:val="24"/>
          <w:szCs w:val="24"/>
        </w:rPr>
        <w:br/>
        <w:t>- Summarizer extracts summary + action items.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lastRenderedPageBreak/>
        <w:t>- Tasks are created automatically in Salesforce.</w:t>
      </w:r>
      <w:r w:rsidRPr="004101EF">
        <w:rPr>
          <w:sz w:val="24"/>
          <w:szCs w:val="24"/>
        </w:rPr>
        <w:br/>
        <w:t>- Executives see short digest instead of full text.</w:t>
      </w:r>
    </w:p>
    <w:p w14:paraId="11AD5826" w14:textId="77777777" w:rsidR="001E0DA9" w:rsidRDefault="00000000">
      <w:pPr>
        <w:pStyle w:val="Heading2"/>
      </w:pPr>
      <w:r>
        <w:t>4. Industry-specific Use Case Analysis</w:t>
      </w:r>
    </w:p>
    <w:p w14:paraId="421B7435" w14:textId="77777777" w:rsidR="001E0DA9" w:rsidRPr="004101EF" w:rsidRDefault="00000000">
      <w:pPr>
        <w:rPr>
          <w:sz w:val="24"/>
          <w:szCs w:val="24"/>
        </w:rPr>
      </w:pPr>
      <w:r w:rsidRPr="004101EF">
        <w:rPr>
          <w:sz w:val="24"/>
          <w:szCs w:val="24"/>
        </w:rPr>
        <w:t>Finance: Summarize compliance reports, auto-create tasks for risk alerts.</w:t>
      </w:r>
      <w:r w:rsidRPr="004101EF">
        <w:rPr>
          <w:sz w:val="24"/>
          <w:szCs w:val="24"/>
        </w:rPr>
        <w:br/>
        <w:t>Healthcare: Summarize patient case updates, highlight urgent follow-ups.</w:t>
      </w:r>
      <w:r w:rsidRPr="004101EF">
        <w:rPr>
          <w:sz w:val="24"/>
          <w:szCs w:val="24"/>
        </w:rPr>
        <w:br/>
        <w:t>IT/Consulting: Summarize project updates &amp; client escalations.</w:t>
      </w:r>
      <w:r w:rsidRPr="004101EF">
        <w:rPr>
          <w:sz w:val="24"/>
          <w:szCs w:val="24"/>
        </w:rPr>
        <w:br/>
        <w:t>Sales/CRM: Summarize customer emails &amp; create follow-up tasks.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This proves the solution is not just generic but industry-relevant.</w:t>
      </w:r>
    </w:p>
    <w:p w14:paraId="3245FD41" w14:textId="77777777" w:rsidR="001E0DA9" w:rsidRDefault="00000000">
      <w:pPr>
        <w:pStyle w:val="Heading2"/>
      </w:pPr>
      <w:r>
        <w:t>5. AppExchange Exploration</w:t>
      </w:r>
    </w:p>
    <w:p w14:paraId="421184F3" w14:textId="77777777" w:rsidR="001E0DA9" w:rsidRPr="004101EF" w:rsidRDefault="00000000">
      <w:pPr>
        <w:rPr>
          <w:sz w:val="24"/>
          <w:szCs w:val="24"/>
        </w:rPr>
      </w:pPr>
      <w:r w:rsidRPr="004101EF">
        <w:rPr>
          <w:sz w:val="24"/>
          <w:szCs w:val="24"/>
        </w:rPr>
        <w:t>Existing Tools:</w:t>
      </w:r>
      <w:r w:rsidRPr="004101EF">
        <w:rPr>
          <w:sz w:val="24"/>
          <w:szCs w:val="24"/>
        </w:rPr>
        <w:br/>
        <w:t>- Einstein Activity Capture (for syncing emails).</w:t>
      </w:r>
      <w:r w:rsidRPr="004101EF">
        <w:rPr>
          <w:sz w:val="24"/>
          <w:szCs w:val="24"/>
        </w:rPr>
        <w:br/>
        <w:t>- Summarizer Apps (some third-party AI summarizers).</w:t>
      </w:r>
      <w:r w:rsidRPr="004101EF">
        <w:rPr>
          <w:sz w:val="24"/>
          <w:szCs w:val="24"/>
        </w:rPr>
        <w:br/>
        <w:t>- TaskRay (task management).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Gap: Most tools provide either email syncing or task management, but not AI-based summarization + automatic task creation inside Salesforce.</w:t>
      </w:r>
      <w:r w:rsidRPr="004101EF">
        <w:rPr>
          <w:sz w:val="24"/>
          <w:szCs w:val="24"/>
        </w:rPr>
        <w:br/>
      </w:r>
      <w:r w:rsidRPr="004101EF">
        <w:rPr>
          <w:sz w:val="24"/>
          <w:szCs w:val="24"/>
        </w:rPr>
        <w:br/>
        <w:t>Conclusion: This project fills this gap.</w:t>
      </w:r>
    </w:p>
    <w:sectPr w:rsidR="001E0DA9" w:rsidRPr="0041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347977">
    <w:abstractNumId w:val="8"/>
  </w:num>
  <w:num w:numId="2" w16cid:durableId="1127622614">
    <w:abstractNumId w:val="6"/>
  </w:num>
  <w:num w:numId="3" w16cid:durableId="908344012">
    <w:abstractNumId w:val="5"/>
  </w:num>
  <w:num w:numId="4" w16cid:durableId="175996245">
    <w:abstractNumId w:val="4"/>
  </w:num>
  <w:num w:numId="5" w16cid:durableId="465128082">
    <w:abstractNumId w:val="7"/>
  </w:num>
  <w:num w:numId="6" w16cid:durableId="1697121854">
    <w:abstractNumId w:val="3"/>
  </w:num>
  <w:num w:numId="7" w16cid:durableId="2065521013">
    <w:abstractNumId w:val="2"/>
  </w:num>
  <w:num w:numId="8" w16cid:durableId="243152847">
    <w:abstractNumId w:val="1"/>
  </w:num>
  <w:num w:numId="9" w16cid:durableId="79895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DA9"/>
    <w:rsid w:val="0029639D"/>
    <w:rsid w:val="00326F90"/>
    <w:rsid w:val="004101EF"/>
    <w:rsid w:val="00665C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F538A"/>
  <w14:defaultImageDpi w14:val="300"/>
  <w15:docId w15:val="{05362743-7589-42A2-A2E6-94F8CAD7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Anjali Deshmukh</cp:lastModifiedBy>
  <cp:revision>2</cp:revision>
  <dcterms:created xsi:type="dcterms:W3CDTF">2013-12-23T23:15:00Z</dcterms:created>
  <dcterms:modified xsi:type="dcterms:W3CDTF">2025-09-25T12:36:00Z</dcterms:modified>
  <cp:category/>
</cp:coreProperties>
</file>