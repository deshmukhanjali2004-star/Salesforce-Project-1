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C04FF" w14:textId="77777777" w:rsidR="00617319" w:rsidRDefault="00000000">
      <w:pPr>
        <w:pStyle w:val="Heading1"/>
      </w:pPr>
      <w:r>
        <w:t>Phase 4 — Process Automation (Admin)</w:t>
      </w:r>
    </w:p>
    <w:p w14:paraId="69087124" w14:textId="77777777" w:rsidR="00617319" w:rsidRDefault="00000000">
      <w:r>
        <w:t>Project: Smart Email &amp; Task Summarizer for Executives</w:t>
      </w:r>
    </w:p>
    <w:p w14:paraId="03E96F5D" w14:textId="77777777" w:rsidR="00617319" w:rsidRDefault="00000000">
      <w:pPr>
        <w:pStyle w:val="Heading2"/>
      </w:pPr>
      <w:r>
        <w:t>Overview (keep it minimal)</w:t>
      </w:r>
    </w:p>
    <w:p w14:paraId="2D61EAE0" w14:textId="77777777" w:rsidR="00617319" w:rsidRDefault="00000000">
      <w:r>
        <w:t>This document lists only the necessary, step-by-step actions to implement Phase 4 (Process Automation) for the Booking / Rental Booking object in Salesforce. Follow the steps in your Sandbox/Developer org, capture screenshots at the indicated steps, paste them into the screenshot placeholders, and then run the tests.</w:t>
      </w:r>
    </w:p>
    <w:p w14:paraId="207C4DAC" w14:textId="77777777" w:rsidR="00617319" w:rsidRDefault="00000000">
      <w:pPr>
        <w:pStyle w:val="Heading2"/>
      </w:pPr>
      <w:r>
        <w:t>Quick Checklist (must-do items)</w:t>
      </w:r>
    </w:p>
    <w:p w14:paraId="5BBC7F19" w14:textId="77777777" w:rsidR="00617319" w:rsidRDefault="00000000">
      <w:pPr>
        <w:pStyle w:val="ListBullet"/>
      </w:pPr>
      <w:r>
        <w:t>Create Validation Rule: End Date cannot be before Start Date (covers empty-checks).</w:t>
      </w:r>
    </w:p>
    <w:p w14:paraId="6964C416" w14:textId="77777777" w:rsidR="00617319" w:rsidRDefault="00000000">
      <w:pPr>
        <w:pStyle w:val="ListBullet"/>
      </w:pPr>
      <w:r>
        <w:t>Create Record-Triggered Flow (Before-Save) to calculate Total Amount.</w:t>
      </w:r>
    </w:p>
    <w:p w14:paraId="59C3704F" w14:textId="77777777" w:rsidR="00617319" w:rsidRDefault="00000000">
      <w:pPr>
        <w:pStyle w:val="ListBullet"/>
      </w:pPr>
      <w:r>
        <w:t>Create Approval Process (or Flow-based approval) for bookings &gt; ₹50,000.</w:t>
      </w:r>
    </w:p>
    <w:p w14:paraId="39B86B41" w14:textId="77777777" w:rsidR="00617319" w:rsidRDefault="00000000">
      <w:pPr>
        <w:pStyle w:val="ListBullet"/>
      </w:pPr>
      <w:r>
        <w:t>Add Final Approval Actions: Field Update (Status = Confirmed), Email Alert to customer, Create Task for Agent, Send Custom Notification to Agent.</w:t>
      </w:r>
    </w:p>
    <w:p w14:paraId="72F76D4F" w14:textId="77777777" w:rsidR="00617319" w:rsidRDefault="00000000">
      <w:pPr>
        <w:pStyle w:val="ListBullet"/>
      </w:pPr>
      <w:r>
        <w:t>Create Screen Flow for manual booking creation (optional fast UI).</w:t>
      </w:r>
    </w:p>
    <w:p w14:paraId="19296198" w14:textId="77777777" w:rsidR="00617319" w:rsidRDefault="00000000">
      <w:pPr>
        <w:pStyle w:val="ListBullet"/>
      </w:pPr>
      <w:r>
        <w:t>Create Email Template(s) and Email Alerts used by the Approval Process/Flow.</w:t>
      </w:r>
    </w:p>
    <w:p w14:paraId="6391BB4A" w14:textId="77777777" w:rsidR="00617319" w:rsidRDefault="00000000">
      <w:pPr>
        <w:pStyle w:val="ListBullet"/>
      </w:pPr>
      <w:r>
        <w:t>Create Notification Type and use Flow action 'Send Custom Notification'.</w:t>
      </w:r>
    </w:p>
    <w:p w14:paraId="68CAF320" w14:textId="77777777" w:rsidR="00617319" w:rsidRDefault="00000000">
      <w:pPr>
        <w:pStyle w:val="ListBullet"/>
      </w:pPr>
      <w:r>
        <w:t>Test end-to-end in Sandbox, capture screenshots for every completed step, embed them in this docx.</w:t>
      </w:r>
    </w:p>
    <w:p w14:paraId="4CDE0C62" w14:textId="77777777" w:rsidR="00617319" w:rsidRDefault="00000000">
      <w:pPr>
        <w:pStyle w:val="Heading2"/>
      </w:pPr>
      <w:r>
        <w:t>Detailed Steps (necessary only — copy/paste where possible)</w:t>
      </w:r>
    </w:p>
    <w:p w14:paraId="7D8DEBCE" w14:textId="77777777" w:rsidR="00617319" w:rsidRDefault="00000000">
      <w:pPr>
        <w:pStyle w:val="Heading3"/>
      </w:pPr>
      <w:r>
        <w:t>1) Validation Rule — End Date must be after Start Date</w:t>
      </w:r>
    </w:p>
    <w:p w14:paraId="489C46BB" w14:textId="77777777" w:rsidR="00617319" w:rsidRDefault="00000000">
      <w:r>
        <w:t>Where: Setup → Object Manager → Rental Booking (or Booking) → Validation Rules → New</w:t>
      </w:r>
    </w:p>
    <w:p w14:paraId="2E524861" w14:textId="77777777" w:rsidR="00617319" w:rsidRDefault="00000000">
      <w:r>
        <w:t>Create a new validation rule with:</w:t>
      </w:r>
    </w:p>
    <w:p w14:paraId="25AF7FEA" w14:textId="77777777" w:rsidR="00617319" w:rsidRDefault="00000000">
      <w:pPr>
        <w:pStyle w:val="ListNumber"/>
      </w:pPr>
      <w:r>
        <w:t>Rule Name: End_Date_After_Start_Date (or similar)</w:t>
      </w:r>
    </w:p>
    <w:p w14:paraId="58CB0335" w14:textId="77777777" w:rsidR="00617319" w:rsidRDefault="00000000">
      <w:pPr>
        <w:pStyle w:val="ListNumber"/>
      </w:pPr>
      <w:r>
        <w:t>Formula (use this exact formula):</w:t>
      </w:r>
    </w:p>
    <w:p w14:paraId="7F46E1DD" w14:textId="77777777" w:rsidR="00617319" w:rsidRDefault="00000000">
      <w:r>
        <w:rPr>
          <w:rFonts w:ascii="Courier New" w:hAnsi="Courier New"/>
          <w:sz w:val="20"/>
        </w:rPr>
        <w:t>AND(</w:t>
      </w:r>
      <w:r>
        <w:rPr>
          <w:rFonts w:ascii="Courier New" w:hAnsi="Courier New"/>
          <w:sz w:val="20"/>
        </w:rPr>
        <w:br/>
        <w:t xml:space="preserve">  NOT(ISBLANK(Start_Date__c)),</w:t>
      </w:r>
      <w:r>
        <w:rPr>
          <w:rFonts w:ascii="Courier New" w:hAnsi="Courier New"/>
          <w:sz w:val="20"/>
        </w:rPr>
        <w:br/>
        <w:t xml:space="preserve">  NOT(ISBLANK(End_Date__c)),</w:t>
      </w:r>
      <w:r>
        <w:rPr>
          <w:rFonts w:ascii="Courier New" w:hAnsi="Courier New"/>
          <w:sz w:val="20"/>
        </w:rPr>
        <w:br/>
        <w:t xml:space="preserve">  End_Date__c &lt; Start_Date__c</w:t>
      </w:r>
      <w:r>
        <w:rPr>
          <w:rFonts w:ascii="Courier New" w:hAnsi="Courier New"/>
          <w:sz w:val="20"/>
        </w:rPr>
        <w:br/>
        <w:t>)</w:t>
      </w:r>
    </w:p>
    <w:p w14:paraId="5D53E4C7" w14:textId="77777777" w:rsidR="00617319" w:rsidRDefault="00000000">
      <w:r>
        <w:t>Error Message: "End Date cannot be before Start Date."</w:t>
      </w:r>
    </w:p>
    <w:p w14:paraId="767C8C1E" w14:textId="77777777" w:rsidR="00617319" w:rsidRDefault="00000000">
      <w:r>
        <w:t>Error Location: End Date (or Top of Page)</w:t>
      </w:r>
    </w:p>
    <w:p w14:paraId="23185555" w14:textId="77777777" w:rsidR="00617319" w:rsidRDefault="00000000">
      <w:r>
        <w:t>Screenshot: Take a screenshot after saving the validation rule — filename: 01_ValidationRule.png. Paste it below the "Validation Rule" heading in this docx and upload the same file to the Booking record Files related list.</w:t>
      </w:r>
    </w:p>
    <w:p w14:paraId="2125064F" w14:textId="572FCDF1" w:rsidR="00B26F13" w:rsidRDefault="00B26F13">
      <w:r w:rsidRPr="00B26F13">
        <w:lastRenderedPageBreak/>
        <w:drawing>
          <wp:inline distT="0" distB="0" distL="0" distR="0" wp14:anchorId="5FFC8571" wp14:editId="396095F2">
            <wp:extent cx="5486400" cy="4363085"/>
            <wp:effectExtent l="0" t="0" r="0" b="0"/>
            <wp:docPr id="50856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63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7039" w14:textId="77777777" w:rsidR="00617319" w:rsidRDefault="00000000">
      <w:pPr>
        <w:pStyle w:val="Heading3"/>
      </w:pPr>
      <w:r>
        <w:t>2) Record-Triggered Flow — Calculate Total Amount (Before-Save)</w:t>
      </w:r>
    </w:p>
    <w:p w14:paraId="2E742C73" w14:textId="77777777" w:rsidR="00617319" w:rsidRDefault="00000000">
      <w:r>
        <w:t>Where: Setup → Flow → New Flow → Record-Triggered Flow</w:t>
      </w:r>
    </w:p>
    <w:p w14:paraId="39DA076D" w14:textId="77777777" w:rsidR="00617319" w:rsidRDefault="00000000">
      <w:r>
        <w:t>Trigger: Object = Rental Booking; Trigger the Flow when: A record is created or updated; Run the Flow: Before Save (fast field update)</w:t>
      </w:r>
    </w:p>
    <w:p w14:paraId="7C5BBDA8" w14:textId="77777777" w:rsidR="00617319" w:rsidRDefault="00000000">
      <w:r>
        <w:t>Purpose: Compute and set Total_Amount__c = (number-of-days) × Daily_Rate__c. Use a Formula Resource or Assignment.</w:t>
      </w:r>
    </w:p>
    <w:p w14:paraId="6687C6CC" w14:textId="77777777" w:rsidR="00617319" w:rsidRDefault="00000000">
      <w:pPr>
        <w:pStyle w:val="ListNumber"/>
      </w:pPr>
      <w:r>
        <w:t>Steps (quick):</w:t>
      </w:r>
    </w:p>
    <w:p w14:paraId="01E26830" w14:textId="77777777" w:rsidR="00617319" w:rsidRDefault="00000000">
      <w:pPr>
        <w:pStyle w:val="ListNumber"/>
      </w:pPr>
      <w:r>
        <w:t>Start: Select object 'Rental Booking'. Choose 'A record is created or updated'. Choose 'Before Save'.</w:t>
      </w:r>
    </w:p>
    <w:p w14:paraId="65C3B860" w14:textId="77777777" w:rsidR="00617319" w:rsidRDefault="00000000">
      <w:pPr>
        <w:pStyle w:val="ListNumber"/>
      </w:pPr>
      <w:r>
        <w:t>Create a Formula Resource (Number) named Days_Booked: {!$Record.End_Date__c} - {!$Record.Start_Date__c} + 1</w:t>
      </w:r>
    </w:p>
    <w:p w14:paraId="20852AE6" w14:textId="77777777" w:rsidR="00617319" w:rsidRDefault="00000000">
      <w:pPr>
        <w:pStyle w:val="ListNumber"/>
      </w:pPr>
      <w:r>
        <w:t>Create a Formula Resource (Currency/Number) named Calculated_Total: Days_Booked * {!$Record.Daily_Rate__c}</w:t>
      </w:r>
    </w:p>
    <w:p w14:paraId="2FCB72E0" w14:textId="77777777" w:rsidR="00617319" w:rsidRDefault="00000000">
      <w:pPr>
        <w:pStyle w:val="ListNumber"/>
      </w:pPr>
      <w:r>
        <w:t>Assignment: Set $Record.Total_Amount__c = Calculated_Total (or directly assign expression to the field in Before Save update).</w:t>
      </w:r>
    </w:p>
    <w:p w14:paraId="2B02D37E" w14:textId="77777777" w:rsidR="00617319" w:rsidRDefault="00000000">
      <w:pPr>
        <w:pStyle w:val="ListNumber"/>
      </w:pPr>
      <w:r>
        <w:t>Save → Activate the Flow.</w:t>
      </w:r>
    </w:p>
    <w:p w14:paraId="267853A1" w14:textId="77777777" w:rsidR="00617319" w:rsidRDefault="00000000">
      <w:r>
        <w:lastRenderedPageBreak/>
        <w:t>Notes: Use checks to avoid negative or blank dates. Add a Decision element only if you want to skip calculation when Start or End is blank.</w:t>
      </w:r>
    </w:p>
    <w:p w14:paraId="712D0C92" w14:textId="77777777" w:rsidR="00617319" w:rsidRDefault="00000000">
      <w:r>
        <w:t>Test: Create a booking with Start = 2025-10-01, End = 2025-10-03, Daily Rate = 1500 → Total = 3 × 1500 = 4500.</w:t>
      </w:r>
    </w:p>
    <w:p w14:paraId="68482902" w14:textId="77777777" w:rsidR="00617319" w:rsidRDefault="00000000">
      <w:r>
        <w:t>Screenshot: 02_Flow_BeforeSave_Calc.png — capture the Flow canvas showing the Formula Resource and Assignment. Paste it in this docx.</w:t>
      </w:r>
    </w:p>
    <w:p w14:paraId="713B7FB1" w14:textId="3B57A478" w:rsidR="00EA7920" w:rsidRDefault="00EA7920">
      <w:r w:rsidRPr="00EA7920">
        <w:drawing>
          <wp:inline distT="0" distB="0" distL="0" distR="0" wp14:anchorId="2C4D677C" wp14:editId="38834946">
            <wp:extent cx="5486400" cy="2176780"/>
            <wp:effectExtent l="0" t="0" r="0" b="0"/>
            <wp:docPr id="190702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3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2830" w14:textId="77777777" w:rsidR="00617319" w:rsidRDefault="00000000">
      <w:pPr>
        <w:pStyle w:val="Heading3"/>
      </w:pPr>
      <w:r>
        <w:t>3) Approval Process — Bookings &gt; ₹50,000</w:t>
      </w:r>
    </w:p>
    <w:p w14:paraId="24C499F2" w14:textId="77777777" w:rsidR="00617319" w:rsidRDefault="00000000">
      <w:r>
        <w:t>Where: Setup → Process Automation → Approval Processes → Create New Approval Process → For Rental Booking object</w:t>
      </w:r>
    </w:p>
    <w:p w14:paraId="2552B0F5" w14:textId="77777777" w:rsidR="00617319" w:rsidRDefault="00000000">
      <w:r>
        <w:t>Entry Criteria: Total_Amount__c &gt; 50000 (or formula)</w:t>
      </w:r>
    </w:p>
    <w:p w14:paraId="705B6AE3" w14:textId="77777777" w:rsidR="00617319" w:rsidRDefault="00000000">
      <w:r>
        <w:t>Steps:</w:t>
      </w:r>
    </w:p>
    <w:p w14:paraId="7E207608" w14:textId="77777777" w:rsidR="00617319" w:rsidRDefault="00000000">
      <w:pPr>
        <w:pStyle w:val="ListNumber"/>
      </w:pPr>
      <w:r>
        <w:t>Create the approval process using "Use Standard Setup Wizard" (faster).</w:t>
      </w:r>
    </w:p>
    <w:p w14:paraId="3E5CFC94" w14:textId="77777777" w:rsidR="00617319" w:rsidRDefault="00000000">
      <w:pPr>
        <w:pStyle w:val="ListNumber"/>
      </w:pPr>
      <w:r>
        <w:t>Step 1: Initial Submitters: Record Owner and users higher in role hierarchy (adjust as needed).</w:t>
      </w:r>
    </w:p>
    <w:p w14:paraId="1052945B" w14:textId="77777777" w:rsidR="00617319" w:rsidRDefault="00000000">
      <w:pPr>
        <w:pStyle w:val="ListNumber"/>
      </w:pPr>
      <w:r>
        <w:t>Step 2: Approval Steps: Send to manager (use Manager field or a lookup to Approver).</w:t>
      </w:r>
    </w:p>
    <w:p w14:paraId="4B1231B0" w14:textId="77777777" w:rsidR="00617319" w:rsidRDefault="00000000">
      <w:pPr>
        <w:pStyle w:val="ListNumber"/>
      </w:pPr>
      <w:r>
        <w:t>Final Approval Actions: Field Update (Booking_Status__c = "Confirmed"), Email Alert to Customer, Create Task for Agent, Send Custom Notification to Agent.</w:t>
      </w:r>
    </w:p>
    <w:p w14:paraId="1409037C" w14:textId="77777777" w:rsidR="00617319" w:rsidRDefault="00000000">
      <w:pPr>
        <w:pStyle w:val="ListNumber"/>
      </w:pPr>
      <w:r>
        <w:t>Final Rejection Actions: Field Update (Booking_Status__c = "Rejected") and Email Alert to customer (optional).</w:t>
      </w:r>
    </w:p>
    <w:p w14:paraId="38D757A8" w14:textId="77777777" w:rsidR="00617319" w:rsidRDefault="00000000">
      <w:r>
        <w:t>Tip: If you prefer Flow-based approvals (more flexible), you can model approval steps with Flows. Recent releases improved Flow Approvals.</w:t>
      </w:r>
    </w:p>
    <w:p w14:paraId="384A96EE" w14:textId="77777777" w:rsidR="00617319" w:rsidRDefault="00000000">
      <w:r>
        <w:t>Screenshot: 03_Approval_Process.png — capture the approval process summary page after creation. Paste it here and upload that image to the Approval Process documentation folder and Booking record Files.</w:t>
      </w:r>
    </w:p>
    <w:p w14:paraId="7B454B91" w14:textId="5EE6EF32" w:rsidR="00733E20" w:rsidRDefault="00733E20">
      <w:r w:rsidRPr="00733E20">
        <w:lastRenderedPageBreak/>
        <w:drawing>
          <wp:inline distT="0" distB="0" distL="0" distR="0" wp14:anchorId="5C732CCD" wp14:editId="4CD3C6C2">
            <wp:extent cx="5486400" cy="2682240"/>
            <wp:effectExtent l="0" t="0" r="0" b="3810"/>
            <wp:docPr id="28177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7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0C91" w14:textId="77777777" w:rsidR="00617319" w:rsidRDefault="00000000">
      <w:pPr>
        <w:pStyle w:val="Heading3"/>
      </w:pPr>
      <w:r>
        <w:t>4) Email Templates and Email Alerts</w:t>
      </w:r>
    </w:p>
    <w:p w14:paraId="5E27E3ED" w14:textId="77777777" w:rsidR="00617319" w:rsidRDefault="00000000">
      <w:r>
        <w:t>Where: Setup → Email Templates → New Lightning Template  (or Classic if your org uses classic templates)</w:t>
      </w:r>
    </w:p>
    <w:p w14:paraId="3B5FDF5A" w14:textId="77777777" w:rsidR="00617319" w:rsidRDefault="00000000">
      <w:r>
        <w:t>Create two templates (examples):</w:t>
      </w:r>
    </w:p>
    <w:p w14:paraId="68085AE2" w14:textId="77777777" w:rsidR="00617319" w:rsidRDefault="00000000">
      <w:pPr>
        <w:pStyle w:val="ListNumber"/>
      </w:pPr>
      <w:r>
        <w:t>Booking Approval Template (used for Final Approval) — merge fields: {!Booking.Name}, {!Booking.Start_Date__c}, {!Booking.End_Date__c}, {!Booking.Total_Amount__c}, {!Contact.Name}</w:t>
      </w:r>
    </w:p>
    <w:p w14:paraId="23936C1E" w14:textId="77777777" w:rsidR="00617319" w:rsidRDefault="00000000">
      <w:pPr>
        <w:pStyle w:val="ListNumber"/>
      </w:pPr>
      <w:r>
        <w:t>Booking Rejection Template — short text explaining reason and next steps.</w:t>
      </w:r>
    </w:p>
    <w:p w14:paraId="69A77078" w14:textId="77777777" w:rsidR="00617319" w:rsidRDefault="00000000">
      <w:r>
        <w:t>Create Email Alerts (Setup → Email Alerts) that reference the templates. Use Email Alerts in Approval Process final actions or Flow "Send Email" action.</w:t>
      </w:r>
    </w:p>
    <w:p w14:paraId="5792A6ED" w14:textId="77777777" w:rsidR="00617319" w:rsidRDefault="00000000">
      <w:r>
        <w:t>Screenshot: 04_EmailTemplate.png</w:t>
      </w:r>
    </w:p>
    <w:p w14:paraId="65E75F4B" w14:textId="56BAA37C" w:rsidR="00313518" w:rsidRDefault="00313518">
      <w:r w:rsidRPr="00313518">
        <w:lastRenderedPageBreak/>
        <w:drawing>
          <wp:inline distT="0" distB="0" distL="0" distR="0" wp14:anchorId="511EB086" wp14:editId="049158E0">
            <wp:extent cx="5486400" cy="3738880"/>
            <wp:effectExtent l="0" t="0" r="0" b="0"/>
            <wp:docPr id="196120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0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64B" w14:textId="7FF3316E" w:rsidR="00C83F06" w:rsidRDefault="00C83F06">
      <w:r>
        <w:rPr>
          <w:noProof/>
        </w:rPr>
        <w:lastRenderedPageBreak/>
        <w:drawing>
          <wp:inline distT="0" distB="0" distL="0" distR="0" wp14:anchorId="2FBC3F20" wp14:editId="0FD784C0">
            <wp:extent cx="5486400" cy="4914265"/>
            <wp:effectExtent l="0" t="0" r="0" b="635"/>
            <wp:docPr id="3865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4773" name="Picture 386547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73DB" w14:textId="55BDCA1A" w:rsidR="00C83F06" w:rsidRDefault="00C83F06">
      <w:r>
        <w:rPr>
          <w:noProof/>
        </w:rPr>
        <w:lastRenderedPageBreak/>
        <w:drawing>
          <wp:inline distT="0" distB="0" distL="0" distR="0" wp14:anchorId="6CFF228E" wp14:editId="47979175">
            <wp:extent cx="5486400" cy="5098415"/>
            <wp:effectExtent l="0" t="0" r="0" b="6985"/>
            <wp:docPr id="42056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66731" name="Picture 4205667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AB30" w14:textId="77777777" w:rsidR="00617319" w:rsidRDefault="00000000">
      <w:pPr>
        <w:pStyle w:val="Heading3"/>
      </w:pPr>
      <w:r>
        <w:t>5) Field Update, Task Creation, and Custom Notification</w:t>
      </w:r>
    </w:p>
    <w:p w14:paraId="0A262928" w14:textId="77777777" w:rsidR="00617319" w:rsidRDefault="00000000">
      <w:r>
        <w:t>Field Update (Final Approval Action): Set Booking_Status__c = "Confirmed".</w:t>
      </w:r>
    </w:p>
    <w:p w14:paraId="75059967" w14:textId="77777777" w:rsidR="00617319" w:rsidRDefault="00000000">
      <w:r>
        <w:t>Task Creation (Final Approval Action): Create a Task with the following sample fields:</w:t>
      </w:r>
    </w:p>
    <w:p w14:paraId="72DAF542" w14:textId="77777777" w:rsidR="00617319" w:rsidRDefault="00000000">
      <w:r>
        <w:t>Subject: Prepare car for booking {!Booking.Name} — use merge fields;</w:t>
      </w:r>
    </w:p>
    <w:p w14:paraId="54FFD418" w14:textId="77777777" w:rsidR="00617319" w:rsidRDefault="00000000">
      <w:r>
        <w:t>Assigned To: Agent (lookup on Booking record), Due Date: {!Booking.Start_Date__c} - 1 day, Status: Not Started, Priority: High.</w:t>
      </w:r>
    </w:p>
    <w:p w14:paraId="757884F1" w14:textId="77777777" w:rsidR="00617319" w:rsidRDefault="00000000">
      <w:r>
        <w:t>Custom Notification:</w:t>
      </w:r>
    </w:p>
    <w:p w14:paraId="2B9104CB" w14:textId="77777777" w:rsidR="00617319" w:rsidRDefault="00000000">
      <w:r>
        <w:t>1. Setup → Platform Tools → Notifications → Notification Builder (or Notification Types) → New Notification Type → Name: Agent Booking Approved.</w:t>
      </w:r>
    </w:p>
    <w:p w14:paraId="7571A14E" w14:textId="77777777" w:rsidR="00617319" w:rsidRDefault="00000000">
      <w:r>
        <w:t>2. In Flow (After-Save or Final Approval Action), add Action: Send Custom Notification. Pick the Notification Type, Title, Body and set Recipient = Booking.Agent__c.</w:t>
      </w:r>
    </w:p>
    <w:p w14:paraId="23462B11" w14:textId="77777777" w:rsidR="00617319" w:rsidRDefault="00000000">
      <w:r>
        <w:lastRenderedPageBreak/>
        <w:t>Screenshot: 05_Task_Notification.png</w:t>
      </w:r>
    </w:p>
    <w:p w14:paraId="28E5A334" w14:textId="368D2088" w:rsidR="00043FA7" w:rsidRDefault="00043FA7"/>
    <w:p w14:paraId="4A87EB72" w14:textId="0D3BB8B2" w:rsidR="00873A44" w:rsidRDefault="00043FA7">
      <w:r>
        <w:rPr>
          <w:noProof/>
        </w:rPr>
        <w:drawing>
          <wp:inline distT="0" distB="0" distL="0" distR="0" wp14:anchorId="14FEFF99" wp14:editId="45E32848">
            <wp:extent cx="5486400" cy="5003800"/>
            <wp:effectExtent l="0" t="0" r="0" b="6350"/>
            <wp:docPr id="477276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76824" name="Picture 4772768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11D1" w14:textId="4F6A57C8" w:rsidR="00043FA7" w:rsidRDefault="00043FA7">
      <w:r>
        <w:rPr>
          <w:noProof/>
        </w:rPr>
        <w:lastRenderedPageBreak/>
        <w:drawing>
          <wp:inline distT="0" distB="0" distL="0" distR="0" wp14:anchorId="3DB66195" wp14:editId="378FC6D7">
            <wp:extent cx="5486400" cy="4694555"/>
            <wp:effectExtent l="0" t="0" r="0" b="0"/>
            <wp:docPr id="1596038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8972" name="Picture 15960389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6447" w14:textId="47ABD0C3" w:rsidR="005B17AE" w:rsidRDefault="005B17AE">
      <w:r w:rsidRPr="005B17AE">
        <w:lastRenderedPageBreak/>
        <w:drawing>
          <wp:inline distT="0" distB="0" distL="0" distR="0" wp14:anchorId="2574A71A" wp14:editId="21A3C393">
            <wp:extent cx="5486400" cy="4009390"/>
            <wp:effectExtent l="0" t="0" r="0" b="0"/>
            <wp:docPr id="4563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76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41A" w14:textId="611D78E1" w:rsidR="00617319" w:rsidRDefault="00617319"/>
    <w:sectPr w:rsidR="00617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703484">
    <w:abstractNumId w:val="8"/>
  </w:num>
  <w:num w:numId="2" w16cid:durableId="580408709">
    <w:abstractNumId w:val="6"/>
  </w:num>
  <w:num w:numId="3" w16cid:durableId="1255701574">
    <w:abstractNumId w:val="5"/>
  </w:num>
  <w:num w:numId="4" w16cid:durableId="23992828">
    <w:abstractNumId w:val="4"/>
  </w:num>
  <w:num w:numId="5" w16cid:durableId="527302687">
    <w:abstractNumId w:val="7"/>
  </w:num>
  <w:num w:numId="6" w16cid:durableId="1122306547">
    <w:abstractNumId w:val="3"/>
  </w:num>
  <w:num w:numId="7" w16cid:durableId="938098012">
    <w:abstractNumId w:val="2"/>
  </w:num>
  <w:num w:numId="8" w16cid:durableId="63840178">
    <w:abstractNumId w:val="1"/>
  </w:num>
  <w:num w:numId="9" w16cid:durableId="165695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FA7"/>
    <w:rsid w:val="0006063C"/>
    <w:rsid w:val="0015074B"/>
    <w:rsid w:val="0029639D"/>
    <w:rsid w:val="00313518"/>
    <w:rsid w:val="00326493"/>
    <w:rsid w:val="00326F90"/>
    <w:rsid w:val="00404468"/>
    <w:rsid w:val="005B17AE"/>
    <w:rsid w:val="00617319"/>
    <w:rsid w:val="00733E20"/>
    <w:rsid w:val="00873A44"/>
    <w:rsid w:val="00A56836"/>
    <w:rsid w:val="00AA1D8D"/>
    <w:rsid w:val="00B26F13"/>
    <w:rsid w:val="00B47730"/>
    <w:rsid w:val="00C83F06"/>
    <w:rsid w:val="00CB0664"/>
    <w:rsid w:val="00EA7920"/>
    <w:rsid w:val="00EE48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A72D0"/>
  <w14:defaultImageDpi w14:val="300"/>
  <w15:docId w15:val="{E440D98A-0862-46C7-9675-888D044A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4: Process Automation (Admin) - Smart Email &amp; Task Summarizer for Executives</dc:title>
  <dc:subject/>
  <dc:creator>ChatGPT</dc:creator>
  <cp:keywords/>
  <dc:description>generated by python-docx</dc:description>
  <cp:lastModifiedBy>Anjali Deshmukh</cp:lastModifiedBy>
  <cp:revision>12</cp:revision>
  <dcterms:created xsi:type="dcterms:W3CDTF">2013-12-23T23:15:00Z</dcterms:created>
  <dcterms:modified xsi:type="dcterms:W3CDTF">2025-09-26T20:57:00Z</dcterms:modified>
  <cp:category/>
</cp:coreProperties>
</file>