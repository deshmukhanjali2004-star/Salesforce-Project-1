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0A46F" w14:textId="77777777" w:rsidR="001B374E" w:rsidRDefault="00000000">
      <w:pPr>
        <w:pStyle w:val="Heading1"/>
      </w:pPr>
      <w:r>
        <w:t>Phase 9: Reporting, Dashboards &amp; Security Review</w:t>
      </w:r>
    </w:p>
    <w:p w14:paraId="632104B3" w14:textId="0B215C55" w:rsidR="001B374E" w:rsidRDefault="00D03C39">
      <w:r>
        <w:t xml:space="preserve">Smart Task &amp; Email summarizer For </w:t>
      </w:r>
      <w:proofErr w:type="spellStart"/>
      <w:r>
        <w:t>Execuitives</w:t>
      </w:r>
      <w:proofErr w:type="spellEnd"/>
      <w:r>
        <w:t xml:space="preserve"> — Complete step-by-step guide (actionable, tested, and screenshot-ready)</w:t>
      </w:r>
    </w:p>
    <w:p w14:paraId="04BE20B8" w14:textId="77777777" w:rsidR="001B374E" w:rsidRDefault="001B374E"/>
    <w:p w14:paraId="0CF9F695" w14:textId="77777777" w:rsidR="001B374E" w:rsidRDefault="00000000">
      <w:pPr>
        <w:pStyle w:val="Heading2"/>
      </w:pPr>
      <w:r>
        <w:t>Overview &amp; Goals</w:t>
      </w:r>
    </w:p>
    <w:p w14:paraId="6C756D65" w14:textId="77777777" w:rsidR="001B374E" w:rsidRDefault="00000000">
      <w:r>
        <w:t>Goal: Build reports and dashboards to monitor fleet utilization and revenue, and harden security so data is visible only to the right people.</w:t>
      </w:r>
    </w:p>
    <w:p w14:paraId="6FF2AF87" w14:textId="77777777" w:rsidR="001B374E" w:rsidRDefault="00000000">
      <w:pPr>
        <w:pStyle w:val="Heading2"/>
      </w:pPr>
      <w:r>
        <w:t>Prerequisites</w:t>
      </w:r>
    </w:p>
    <w:p w14:paraId="4C44C75A" w14:textId="77777777" w:rsidR="001B374E" w:rsidRDefault="00000000">
      <w:r>
        <w:t>Before you start, ensure:</w:t>
      </w:r>
    </w:p>
    <w:p w14:paraId="05A0A489" w14:textId="77777777" w:rsidR="001B374E" w:rsidRDefault="00000000">
      <w:r>
        <w:t xml:space="preserve"> - You have System Administrator access (or equivalent) for setup tasks.</w:t>
      </w:r>
    </w:p>
    <w:p w14:paraId="7ED4D144" w14:textId="77777777" w:rsidR="001B374E" w:rsidRDefault="00000000">
      <w:r>
        <w:t xml:space="preserve"> - Objects exist: Car__c and Booking__c, with Booking__c having a lookup (or master-detail) to Car__c.</w:t>
      </w:r>
    </w:p>
    <w:p w14:paraId="456D1211" w14:textId="77777777" w:rsidR="001B374E" w:rsidRDefault="00000000">
      <w:r>
        <w:t xml:space="preserve"> - Profiles/roles created: Agent (profile or role), Manager (role), System Administrator.</w:t>
      </w:r>
    </w:p>
    <w:p w14:paraId="045AF377" w14:textId="77777777" w:rsidR="001B374E" w:rsidRDefault="00000000">
      <w:r>
        <w:t xml:space="preserve"> - Sample users for testing: agent_test@yourorg, manager_test@yourorg. Use 'Login As' to validate.</w:t>
      </w:r>
    </w:p>
    <w:p w14:paraId="303AD52D" w14:textId="77777777" w:rsidR="001B374E" w:rsidRDefault="00000000">
      <w:r>
        <w:t xml:space="preserve"> - Backup: Export metadata (Change Set / VS Code / ANT) before changing relationships or org-wide defaults.</w:t>
      </w:r>
    </w:p>
    <w:p w14:paraId="5C10FAFC" w14:textId="77777777" w:rsidR="001B374E" w:rsidRDefault="00000000">
      <w:pPr>
        <w:pStyle w:val="Heading2"/>
      </w:pPr>
      <w:r>
        <w:t>1) Reports — Create the key reports</w:t>
      </w:r>
    </w:p>
    <w:p w14:paraId="12797502" w14:textId="77777777" w:rsidR="001B374E" w:rsidRDefault="00000000">
      <w:r>
        <w:t>A. Create helper formula fields (on Booking__c):</w:t>
      </w:r>
    </w:p>
    <w:p w14:paraId="588A90F0" w14:textId="77777777" w:rsidR="001B374E" w:rsidRDefault="00000000">
      <w:r>
        <w:t xml:space="preserve"> 1) Rental_Days__c (Number, 0 decimals) — Formula:</w:t>
      </w:r>
    </w:p>
    <w:p w14:paraId="56E71E67" w14:textId="77777777" w:rsidR="001B374E" w:rsidRDefault="00000000">
      <w:r>
        <w:t xml:space="preserve">    IF(End_Date__c &lt; Start_Date__c, 0, End_Date__c - Start_Date__c + 1)</w:t>
      </w:r>
    </w:p>
    <w:p w14:paraId="7B863FBD" w14:textId="77777777" w:rsidR="001B374E" w:rsidRDefault="00000000">
      <w:r>
        <w:t xml:space="preserve"> 2) Total_Revenue__c (Currency) — Formula (if Daily_Rate__c exists):</w:t>
      </w:r>
    </w:p>
    <w:p w14:paraId="68482C32" w14:textId="77777777" w:rsidR="001B374E" w:rsidRDefault="00000000">
      <w:r>
        <w:t xml:space="preserve">    Daily_Rate__c * Rental_Days__c</w:t>
      </w:r>
    </w:p>
    <w:p w14:paraId="33D461CA" w14:textId="77777777" w:rsidR="001B374E" w:rsidRDefault="00000000">
      <w:r>
        <w:t>Notes: If your Booking-&gt;Car relationship is a lookup (not master-detail) and you want roll-ups, either convert to master-detail (careful!) or rely on reports and summary formulas.</w:t>
      </w:r>
    </w:p>
    <w:p w14:paraId="75B8643C" w14:textId="77777777" w:rsidR="001B374E" w:rsidRDefault="00000000">
      <w:r>
        <w:t>B. Create a Custom Report Type (Car with Bookings):</w:t>
      </w:r>
    </w:p>
    <w:p w14:paraId="3DEA5A8B" w14:textId="77777777" w:rsidR="001B374E" w:rsidRDefault="00000000">
      <w:r>
        <w:t xml:space="preserve"> Steps:</w:t>
      </w:r>
    </w:p>
    <w:p w14:paraId="62A04D00" w14:textId="77777777" w:rsidR="001B374E" w:rsidRDefault="00000000">
      <w:r>
        <w:t xml:space="preserve">  1) Setup → Feature Settings → Analytics → Report Types → New Custom Report Type.</w:t>
      </w:r>
    </w:p>
    <w:p w14:paraId="3AB6F648" w14:textId="77777777" w:rsidR="001B374E" w:rsidRDefault="00000000">
      <w:r>
        <w:lastRenderedPageBreak/>
        <w:t xml:space="preserve">  2) Primary Object: Car (Car__c). Related Object: Booking (Booking__c). Choose 'A records may or may not have related B records' if you still want cars without bookings to appear.</w:t>
      </w:r>
    </w:p>
    <w:p w14:paraId="1812F69C" w14:textId="77777777" w:rsidR="001B374E" w:rsidRDefault="00000000">
      <w:r>
        <w:t xml:space="preserve">  3) Name it 'Cars with Bookings (Custom)'. Save and deploy.</w:t>
      </w:r>
    </w:p>
    <w:p w14:paraId="2A8B78F8" w14:textId="77777777" w:rsidR="001B374E" w:rsidRDefault="00000000">
      <w:r>
        <w:t>C. Cars Utilization report (example):</w:t>
      </w:r>
    </w:p>
    <w:p w14:paraId="43AC81B5" w14:textId="77777777" w:rsidR="001B374E" w:rsidRDefault="00000000">
      <w:r>
        <w:t xml:space="preserve"> Goal: Show how many days each car was rented in a date range and the revenue.</w:t>
      </w:r>
    </w:p>
    <w:p w14:paraId="4BF8DEC2" w14:textId="77777777" w:rsidR="001B374E" w:rsidRDefault="00000000">
      <w:r>
        <w:t xml:space="preserve"> Steps to build:</w:t>
      </w:r>
    </w:p>
    <w:p w14:paraId="2586A8CC" w14:textId="77777777" w:rsidR="001B374E" w:rsidRDefault="00000000">
      <w:r>
        <w:t xml:space="preserve">  1) Reports → New Report → Choose 'Cars with Bookings (Custom)'.</w:t>
      </w:r>
    </w:p>
    <w:p w14:paraId="3A06584D" w14:textId="77777777" w:rsidR="001B374E" w:rsidRDefault="00000000">
      <w:r>
        <w:t xml:space="preserve">  2) Filters: Date Range = This Month (or custom), Booking Status contains Confirmed, Returned (depending on your status pick).</w:t>
      </w:r>
    </w:p>
    <w:p w14:paraId="207652AC" w14:textId="77777777" w:rsidR="001B374E" w:rsidRDefault="00000000">
      <w:r>
        <w:t xml:space="preserve">  3) Columns: Car Name, Car Model, Registration No, Booking Owner (Agent), Rental_Days__c, Total_Revenue__c.</w:t>
      </w:r>
    </w:p>
    <w:p w14:paraId="764E5C02" w14:textId="77777777" w:rsidR="001B374E" w:rsidRDefault="00000000">
      <w:r>
        <w:t xml:space="preserve">  4) Group by Car Name (summary). Add summary formulas:</w:t>
      </w:r>
    </w:p>
    <w:p w14:paraId="372CBC87" w14:textId="77777777" w:rsidR="001B374E" w:rsidRDefault="00000000">
      <w:r>
        <w:t xml:space="preserve">     - SUM(Rental_Days__c) → Label 'Total Days Rented'.</w:t>
      </w:r>
    </w:p>
    <w:p w14:paraId="4A494E00" w14:textId="77777777" w:rsidR="001B374E" w:rsidRDefault="00000000">
      <w:r>
        <w:t xml:space="preserve">     - SUM(Total_Revenue__c) → Label 'Total Revenue'.</w:t>
      </w:r>
    </w:p>
    <w:p w14:paraId="7942305C" w14:textId="77777777" w:rsidR="001B374E" w:rsidRDefault="00000000">
      <w:r>
        <w:t xml:space="preserve">  5) Optional: Add a custom summary formula for Utilization % for a fixed period, e.g.: (SUM(Rental_Days__c) / 30) * 100  — If using a 30-day month. Replace 30 with chosen period length.</w:t>
      </w:r>
    </w:p>
    <w:p w14:paraId="7B463BDE" w14:textId="77777777" w:rsidR="001B374E" w:rsidRDefault="00000000">
      <w:r>
        <w:t xml:space="preserve">  6) Save to folder: Fleet Reports → Visible to: Managers + System Admins.</w:t>
      </w:r>
    </w:p>
    <w:p w14:paraId="5073BCFE" w14:textId="77777777" w:rsidR="001B374E" w:rsidRDefault="00000000">
      <w:r>
        <w:t>D. Revenue by Car Model report:</w:t>
      </w:r>
    </w:p>
    <w:p w14:paraId="0326342B" w14:textId="77777777" w:rsidR="001B374E" w:rsidRDefault="00000000">
      <w:r>
        <w:t xml:space="preserve"> Steps:</w:t>
      </w:r>
    </w:p>
    <w:p w14:paraId="6BAC0B91" w14:textId="77777777" w:rsidR="001B374E" w:rsidRDefault="00000000">
      <w:r>
        <w:t xml:space="preserve">  1) Reports → New Report → Choose 'Cars with Bookings (Custom)'.</w:t>
      </w:r>
    </w:p>
    <w:p w14:paraId="4244B17D" w14:textId="77777777" w:rsidR="001B374E" w:rsidRDefault="00000000">
      <w:r>
        <w:t xml:space="preserve">  2) Group by Car Model (Model__c). Columns: SUM(Total_Revenue__c), COUNT(Bookings).</w:t>
      </w:r>
    </w:p>
    <w:p w14:paraId="6059E3E5" w14:textId="5EF99D00" w:rsidR="001B374E" w:rsidRDefault="00000000">
      <w:r>
        <w:lastRenderedPageBreak/>
        <w:t xml:space="preserve">  3) Add date filters and a chart (vertical bar). Save as 'Revenue by Model'.</w:t>
      </w:r>
      <w:r w:rsidR="00921612" w:rsidRPr="00921612">
        <w:rPr>
          <w:noProof/>
        </w:rPr>
        <w:t xml:space="preserve"> </w:t>
      </w:r>
      <w:r w:rsidR="00921612" w:rsidRPr="00921612">
        <w:rPr>
          <w:noProof/>
        </w:rPr>
        <w:drawing>
          <wp:inline distT="0" distB="0" distL="0" distR="0" wp14:anchorId="7376CA57" wp14:editId="2814B144">
            <wp:extent cx="5486400" cy="2815590"/>
            <wp:effectExtent l="0" t="0" r="0" b="3810"/>
            <wp:docPr id="52244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464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C013" w14:textId="77777777" w:rsidR="001B374E" w:rsidRDefault="00000000">
      <w:pPr>
        <w:pStyle w:val="Heading2"/>
      </w:pPr>
      <w:r>
        <w:t>2) Dashboards — Fleet &amp; Manager Dashboards</w:t>
      </w:r>
    </w:p>
    <w:p w14:paraId="603D8AB7" w14:textId="77777777" w:rsidR="001B374E" w:rsidRDefault="00000000">
      <w:r>
        <w:t>A. Create Dashboard folders and naming conventions:</w:t>
      </w:r>
    </w:p>
    <w:p w14:paraId="33FF8B63" w14:textId="77777777" w:rsidR="001B374E" w:rsidRDefault="00000000">
      <w:r>
        <w:t xml:space="preserve"> - Folder: Fleet Dashboards (shared with Managers and Admins).</w:t>
      </w:r>
    </w:p>
    <w:p w14:paraId="6D9326EF" w14:textId="77777777" w:rsidR="001B374E" w:rsidRDefault="00000000">
      <w:r>
        <w:t xml:space="preserve"> - Folder: Agent Dashboards (if you want agent-specific dashboards; keep restricted).</w:t>
      </w:r>
    </w:p>
    <w:p w14:paraId="41499416" w14:textId="77777777" w:rsidR="001B374E" w:rsidRDefault="00000000">
      <w:r>
        <w:t>B. Fleet Utilization Dashboard (recommended components):</w:t>
      </w:r>
    </w:p>
    <w:p w14:paraId="3EC2F42C" w14:textId="77777777" w:rsidR="001B374E" w:rsidRDefault="00000000">
      <w:r>
        <w:t xml:space="preserve"> 1) KPI component: Overall Fleet Utilization % — uses the Cars Utilization report and the summary formula.</w:t>
      </w:r>
    </w:p>
    <w:p w14:paraId="581E1034" w14:textId="77777777" w:rsidR="001B374E" w:rsidRDefault="00000000">
      <w:r>
        <w:t xml:space="preserve"> 2) Bar chart: Top 10 Cars by Days Rented (group by Car, SUM(Rental_Days__c)).</w:t>
      </w:r>
    </w:p>
    <w:p w14:paraId="14607B07" w14:textId="77777777" w:rsidR="001B374E" w:rsidRDefault="00000000">
      <w:r>
        <w:t xml:space="preserve"> 3) Donut chart: Car Status Distribution (Available, Rented, Maintenance).</w:t>
      </w:r>
    </w:p>
    <w:p w14:paraId="545C70BE" w14:textId="77777777" w:rsidR="001B374E" w:rsidRDefault="00000000">
      <w:r>
        <w:t xml:space="preserve"> 4) Table: Top revenue-generating cars (Top 10 rows).</w:t>
      </w:r>
    </w:p>
    <w:p w14:paraId="795E0183" w14:textId="77777777" w:rsidR="001B374E" w:rsidRDefault="00000000">
      <w:r>
        <w:t xml:space="preserve"> Size &amp; Refresh: 3–5 minute cache is typical; schedule refresh if needed.</w:t>
      </w:r>
    </w:p>
    <w:p w14:paraId="266CEC49" w14:textId="77777777" w:rsidR="001B374E" w:rsidRDefault="00000000">
      <w:r>
        <w:t>C. Manager’s Revenue Dashboard:</w:t>
      </w:r>
    </w:p>
    <w:p w14:paraId="3BB1835D" w14:textId="77777777" w:rsidR="001B374E" w:rsidRDefault="00000000">
      <w:r>
        <w:t xml:space="preserve"> 1) Trend line: Revenue by month (use Revenue by Model or bookings report grouped by Booking Start Date).</w:t>
      </w:r>
    </w:p>
    <w:p w14:paraId="24094E45" w14:textId="77777777" w:rsidR="001B374E" w:rsidRDefault="00000000">
      <w:r>
        <w:t xml:space="preserve"> 2) Bar: Revenue by Car Model.</w:t>
      </w:r>
    </w:p>
    <w:p w14:paraId="140C6B7C" w14:textId="77777777" w:rsidR="001B374E" w:rsidRDefault="00000000">
      <w:r>
        <w:t xml:space="preserve"> 3) Gauge/KPI: This month's revenue vs target (use a dashboard level goal or static target).</w:t>
      </w:r>
    </w:p>
    <w:p w14:paraId="3D2A0C69" w14:textId="46284801" w:rsidR="004D36E6" w:rsidRDefault="004D36E6">
      <w:r w:rsidRPr="004D36E6">
        <w:rPr>
          <w:noProof/>
        </w:rPr>
        <w:drawing>
          <wp:inline distT="0" distB="0" distL="0" distR="0" wp14:anchorId="125F2B6D" wp14:editId="717F9A1F">
            <wp:extent cx="5486400" cy="5603240"/>
            <wp:effectExtent l="0" t="0" r="0" b="0"/>
            <wp:docPr id="71520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023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3349" w14:textId="4838030D" w:rsidR="001B374E" w:rsidRDefault="00000000">
      <w:pPr>
        <w:pStyle w:val="Heading2"/>
      </w:pPr>
      <w:r>
        <w:t>3) Dynamic Dashboards (each user sees only their data</w:t>
      </w:r>
      <w:r w:rsidR="00565C44">
        <w:t xml:space="preserve"> - OPTIONAL</w:t>
      </w:r>
      <w:r>
        <w:t>)</w:t>
      </w:r>
    </w:p>
    <w:p w14:paraId="59B05D0C" w14:textId="77777777" w:rsidR="001B374E" w:rsidRDefault="00000000">
      <w:r>
        <w:t>How dynamic dashboards work: choose 'View Dashboard as — The dashboard viewer' so the dashboard runs using the viewer's permissions and record visibility.</w:t>
      </w:r>
    </w:p>
    <w:p w14:paraId="5DEE73EB" w14:textId="77777777" w:rsidR="001B374E" w:rsidRDefault="00000000">
      <w:r>
        <w:t xml:space="preserve"> Steps:</w:t>
      </w:r>
    </w:p>
    <w:p w14:paraId="1FE1E10E" w14:textId="77777777" w:rsidR="001B374E" w:rsidRDefault="00000000">
      <w:r>
        <w:t xml:space="preserve"> 1) Create Dashboard → In the Dashboard properties click 'View Dashboard As' → select 'The dashboard viewer'.</w:t>
      </w:r>
    </w:p>
    <w:p w14:paraId="37839208" w14:textId="77777777" w:rsidR="001B374E" w:rsidRDefault="00000000">
      <w:r>
        <w:t xml:space="preserve"> 2) Make sure the underlying reports respect record-level security (OWD + sharing). If Bookings OWD = Private and agents own only their bookings, each agent will see only their rows.</w:t>
      </w:r>
    </w:p>
    <w:p w14:paraId="05824059" w14:textId="77777777" w:rsidR="00B7771A" w:rsidRDefault="00000000" w:rsidP="00B7771A">
      <w:pPr>
        <w:rPr>
          <w:rFonts w:ascii="Times New Roman" w:eastAsia="Times New Roman" w:hAnsi="Times New Roman" w:cs="Times New Roman"/>
          <w:kern w:val="36"/>
          <w:sz w:val="48"/>
          <w:szCs w:val="48"/>
          <w:lang w:val="en-IN" w:eastAsia="en-IN"/>
        </w:rPr>
      </w:pPr>
      <w:r>
        <w:t xml:space="preserve"> 3) Test: Login as agent_test user → View dashboard → verify only agent's bookings and metrics appear.</w:t>
      </w:r>
      <w:r w:rsidR="00B7771A" w:rsidRPr="00B7771A">
        <w:rPr>
          <w:rFonts w:ascii="Times New Roman" w:eastAsia="Times New Roman" w:hAnsi="Times New Roman" w:cs="Times New Roman"/>
          <w:kern w:val="36"/>
          <w:sz w:val="48"/>
          <w:szCs w:val="48"/>
          <w:lang w:val="en-IN" w:eastAsia="en-IN"/>
        </w:rPr>
        <w:t xml:space="preserve"> </w:t>
      </w:r>
    </w:p>
    <w:p w14:paraId="6B6608CE" w14:textId="24810AA6" w:rsidR="00B7771A" w:rsidRPr="00B7771A" w:rsidRDefault="00B7771A" w:rsidP="00B7771A">
      <w:pPr>
        <w:rPr>
          <w:b/>
          <w:bCs/>
          <w:lang w:val="en-IN"/>
        </w:rPr>
      </w:pPr>
      <w:r w:rsidRPr="00B7771A">
        <w:rPr>
          <w:b/>
          <w:bCs/>
          <w:lang w:val="en-IN"/>
        </w:rPr>
        <w:t>Dynamic Dashboards — Each user sees only their data</w:t>
      </w:r>
    </w:p>
    <w:p w14:paraId="446CBE0C" w14:textId="77777777" w:rsidR="00B7771A" w:rsidRPr="00B7771A" w:rsidRDefault="00B7771A" w:rsidP="00B7771A">
      <w:pPr>
        <w:rPr>
          <w:b/>
          <w:bCs/>
          <w:lang w:val="en-IN"/>
        </w:rPr>
      </w:pPr>
      <w:r w:rsidRPr="00B7771A">
        <w:rPr>
          <w:b/>
          <w:bCs/>
          <w:lang w:val="en-IN"/>
        </w:rPr>
        <w:t>1. What is a dynamic dashboard?</w:t>
      </w:r>
    </w:p>
    <w:p w14:paraId="1AC3ABE7" w14:textId="77777777" w:rsidR="00B7771A" w:rsidRPr="00B7771A" w:rsidRDefault="00B7771A" w:rsidP="00B7771A">
      <w:pPr>
        <w:rPr>
          <w:lang w:val="en-IN"/>
        </w:rPr>
      </w:pPr>
      <w:r w:rsidRPr="00B7771A">
        <w:rPr>
          <w:lang w:val="en-IN"/>
        </w:rPr>
        <w:t xml:space="preserve">A </w:t>
      </w:r>
      <w:r w:rsidRPr="00B7771A">
        <w:rPr>
          <w:b/>
          <w:bCs/>
          <w:lang w:val="en-IN"/>
        </w:rPr>
        <w:t>dynamic dashboard</w:t>
      </w:r>
      <w:r w:rsidRPr="00B7771A">
        <w:rPr>
          <w:lang w:val="en-IN"/>
        </w:rPr>
        <w:t xml:space="preserve"> in Salesforce is a dashboard that runs using the </w:t>
      </w:r>
      <w:r w:rsidRPr="00B7771A">
        <w:rPr>
          <w:b/>
          <w:bCs/>
          <w:lang w:val="en-IN"/>
        </w:rPr>
        <w:t>viewer’s permissions and record visibility</w:t>
      </w:r>
      <w:r w:rsidRPr="00B7771A">
        <w:rPr>
          <w:lang w:val="en-IN"/>
        </w:rPr>
        <w:t xml:space="preserve"> instead of a single fixed user. When a dashboard is configured to “View Dashboard As → The dashboard viewer,” every person who opens it sees data according to their own record access (OWD + sharing + role + profile + permission sets). This is ideal when many users need the same visual layout but must only see their own rows.</w:t>
      </w:r>
    </w:p>
    <w:p w14:paraId="5FA672B7" w14:textId="77777777" w:rsidR="00B7771A" w:rsidRPr="00B7771A" w:rsidRDefault="00000000" w:rsidP="00B7771A">
      <w:pPr>
        <w:rPr>
          <w:lang w:val="en-IN"/>
        </w:rPr>
      </w:pPr>
      <w:r>
        <w:rPr>
          <w:lang w:val="en-IN"/>
        </w:rPr>
        <w:pict w14:anchorId="29C3BB56">
          <v:rect id="_x0000_i1025" style="width:0;height:1.5pt" o:hralign="center" o:hrstd="t" o:hr="t" fillcolor="#a0a0a0" stroked="f"/>
        </w:pict>
      </w:r>
    </w:p>
    <w:p w14:paraId="0F8BC05C" w14:textId="77777777" w:rsidR="00B7771A" w:rsidRPr="00B7771A" w:rsidRDefault="00B7771A" w:rsidP="00B7771A">
      <w:pPr>
        <w:rPr>
          <w:b/>
          <w:bCs/>
          <w:lang w:val="en-IN"/>
        </w:rPr>
      </w:pPr>
      <w:r w:rsidRPr="00B7771A">
        <w:rPr>
          <w:b/>
          <w:bCs/>
          <w:lang w:val="en-IN"/>
        </w:rPr>
        <w:t>2. Why use dynamic dashboards for this project?</w:t>
      </w:r>
    </w:p>
    <w:p w14:paraId="7F5F2FC8" w14:textId="77777777" w:rsidR="00B7771A" w:rsidRPr="00B7771A" w:rsidRDefault="00B7771A" w:rsidP="00B7771A">
      <w:pPr>
        <w:rPr>
          <w:lang w:val="en-IN"/>
        </w:rPr>
      </w:pPr>
      <w:r w:rsidRPr="00B7771A">
        <w:rPr>
          <w:lang w:val="en-IN"/>
        </w:rPr>
        <w:t xml:space="preserve">For the </w:t>
      </w:r>
      <w:r w:rsidRPr="00B7771A">
        <w:rPr>
          <w:b/>
          <w:bCs/>
          <w:lang w:val="en-IN"/>
        </w:rPr>
        <w:t>Smart Task &amp; Email Summarizer</w:t>
      </w:r>
      <w:r w:rsidRPr="00B7771A">
        <w:rPr>
          <w:lang w:val="en-IN"/>
        </w:rPr>
        <w:t xml:space="preserve"> project you will likely have:</w:t>
      </w:r>
    </w:p>
    <w:p w14:paraId="01B90BDD" w14:textId="77777777" w:rsidR="00B7771A" w:rsidRPr="00B7771A" w:rsidRDefault="00B7771A" w:rsidP="00B7771A">
      <w:pPr>
        <w:numPr>
          <w:ilvl w:val="0"/>
          <w:numId w:val="10"/>
        </w:numPr>
        <w:rPr>
          <w:lang w:val="en-IN"/>
        </w:rPr>
      </w:pPr>
      <w:r w:rsidRPr="00B7771A">
        <w:rPr>
          <w:b/>
          <w:bCs/>
          <w:lang w:val="en-IN"/>
        </w:rPr>
        <w:t>Agents</w:t>
      </w:r>
      <w:r w:rsidRPr="00B7771A">
        <w:rPr>
          <w:lang w:val="en-IN"/>
        </w:rPr>
        <w:t xml:space="preserve"> who should see only summaries and tasks they own.</w:t>
      </w:r>
    </w:p>
    <w:p w14:paraId="3308C8AB" w14:textId="77777777" w:rsidR="00B7771A" w:rsidRPr="00B7771A" w:rsidRDefault="00B7771A" w:rsidP="00B7771A">
      <w:pPr>
        <w:numPr>
          <w:ilvl w:val="0"/>
          <w:numId w:val="10"/>
        </w:numPr>
        <w:rPr>
          <w:lang w:val="en-IN"/>
        </w:rPr>
      </w:pPr>
      <w:r w:rsidRPr="00B7771A">
        <w:rPr>
          <w:b/>
          <w:bCs/>
          <w:lang w:val="en-IN"/>
        </w:rPr>
        <w:t>Managers</w:t>
      </w:r>
      <w:r w:rsidRPr="00B7771A">
        <w:rPr>
          <w:lang w:val="en-IN"/>
        </w:rPr>
        <w:t xml:space="preserve"> who need to see their team’s metrics.</w:t>
      </w:r>
    </w:p>
    <w:p w14:paraId="7307287A" w14:textId="77777777" w:rsidR="00B7771A" w:rsidRPr="00B7771A" w:rsidRDefault="00B7771A" w:rsidP="00B7771A">
      <w:pPr>
        <w:numPr>
          <w:ilvl w:val="0"/>
          <w:numId w:val="10"/>
        </w:numPr>
        <w:rPr>
          <w:lang w:val="en-IN"/>
        </w:rPr>
      </w:pPr>
      <w:r w:rsidRPr="00B7771A">
        <w:rPr>
          <w:b/>
          <w:bCs/>
          <w:lang w:val="en-IN"/>
        </w:rPr>
        <w:t>Executives</w:t>
      </w:r>
      <w:r w:rsidRPr="00B7771A">
        <w:rPr>
          <w:lang w:val="en-IN"/>
        </w:rPr>
        <w:t xml:space="preserve"> who want an aggregate overview or executive digests.</w:t>
      </w:r>
    </w:p>
    <w:p w14:paraId="74A8D7CA" w14:textId="77777777" w:rsidR="00B7771A" w:rsidRPr="00B7771A" w:rsidRDefault="00B7771A" w:rsidP="00B7771A">
      <w:pPr>
        <w:rPr>
          <w:lang w:val="en-IN"/>
        </w:rPr>
      </w:pPr>
      <w:r w:rsidRPr="00B7771A">
        <w:rPr>
          <w:lang w:val="en-IN"/>
        </w:rPr>
        <w:t>Dynamic dashboards let you build one dashboard layout and have it show personalized data to each viewer — fewer dashboards to maintain and consistent UX.</w:t>
      </w:r>
    </w:p>
    <w:p w14:paraId="0C6B49CF" w14:textId="77777777" w:rsidR="00B7771A" w:rsidRPr="00B7771A" w:rsidRDefault="00000000" w:rsidP="00B7771A">
      <w:pPr>
        <w:rPr>
          <w:lang w:val="en-IN"/>
        </w:rPr>
      </w:pPr>
      <w:r>
        <w:rPr>
          <w:lang w:val="en-IN"/>
        </w:rPr>
        <w:pict w14:anchorId="54F69C1F">
          <v:rect id="_x0000_i1026" style="width:0;height:1.5pt" o:hralign="center" o:hrstd="t" o:hr="t" fillcolor="#a0a0a0" stroked="f"/>
        </w:pict>
      </w:r>
    </w:p>
    <w:p w14:paraId="0AFB538F" w14:textId="77777777" w:rsidR="00B7771A" w:rsidRPr="00B7771A" w:rsidRDefault="00B7771A" w:rsidP="00B7771A">
      <w:pPr>
        <w:rPr>
          <w:b/>
          <w:bCs/>
          <w:lang w:val="en-IN"/>
        </w:rPr>
      </w:pPr>
      <w:r w:rsidRPr="00B7771A">
        <w:rPr>
          <w:b/>
          <w:bCs/>
          <w:lang w:val="en-IN"/>
        </w:rPr>
        <w:t>3. Prerequisites (must-dos before creating a dynamic dashboard)</w:t>
      </w:r>
    </w:p>
    <w:p w14:paraId="66C141C1" w14:textId="77777777" w:rsidR="00B7771A" w:rsidRPr="00B7771A" w:rsidRDefault="00B7771A" w:rsidP="00B7771A">
      <w:pPr>
        <w:numPr>
          <w:ilvl w:val="0"/>
          <w:numId w:val="11"/>
        </w:numPr>
        <w:rPr>
          <w:lang w:val="en-IN"/>
        </w:rPr>
      </w:pPr>
      <w:r w:rsidRPr="00B7771A">
        <w:rPr>
          <w:b/>
          <w:bCs/>
          <w:lang w:val="en-IN"/>
        </w:rPr>
        <w:t>Correct Org-Wide Defaults (OWD)</w:t>
      </w:r>
    </w:p>
    <w:p w14:paraId="1F047AC8" w14:textId="77777777" w:rsidR="00B7771A" w:rsidRPr="00B7771A" w:rsidRDefault="00B7771A" w:rsidP="00B7771A">
      <w:pPr>
        <w:numPr>
          <w:ilvl w:val="1"/>
          <w:numId w:val="11"/>
        </w:numPr>
        <w:rPr>
          <w:lang w:val="en-IN"/>
        </w:rPr>
      </w:pPr>
      <w:r w:rsidRPr="00B7771A">
        <w:rPr>
          <w:lang w:val="en-IN"/>
        </w:rPr>
        <w:t xml:space="preserve">Example: </w:t>
      </w:r>
      <w:proofErr w:type="spellStart"/>
      <w:r w:rsidRPr="00B7771A">
        <w:rPr>
          <w:lang w:val="en-IN"/>
        </w:rPr>
        <w:t>Email_Summary__c</w:t>
      </w:r>
      <w:proofErr w:type="spellEnd"/>
      <w:r w:rsidRPr="00B7771A">
        <w:rPr>
          <w:lang w:val="en-IN"/>
        </w:rPr>
        <w:t xml:space="preserve"> = Private so records are not visible to everyone by default.</w:t>
      </w:r>
    </w:p>
    <w:p w14:paraId="09E71331" w14:textId="77777777" w:rsidR="00B7771A" w:rsidRPr="00B7771A" w:rsidRDefault="00B7771A" w:rsidP="00B7771A">
      <w:pPr>
        <w:numPr>
          <w:ilvl w:val="0"/>
          <w:numId w:val="11"/>
        </w:numPr>
        <w:rPr>
          <w:lang w:val="en-IN"/>
        </w:rPr>
      </w:pPr>
      <w:r w:rsidRPr="00B7771A">
        <w:rPr>
          <w:b/>
          <w:bCs/>
          <w:lang w:val="en-IN"/>
        </w:rPr>
        <w:t>Appropriate Sharing Rules</w:t>
      </w:r>
    </w:p>
    <w:p w14:paraId="00D7EBB0" w14:textId="77777777" w:rsidR="00B7771A" w:rsidRPr="00B7771A" w:rsidRDefault="00B7771A" w:rsidP="00B7771A">
      <w:pPr>
        <w:numPr>
          <w:ilvl w:val="1"/>
          <w:numId w:val="11"/>
        </w:numPr>
        <w:rPr>
          <w:lang w:val="en-IN"/>
        </w:rPr>
      </w:pPr>
      <w:r w:rsidRPr="00B7771A">
        <w:rPr>
          <w:lang w:val="en-IN"/>
        </w:rPr>
        <w:t>Managers must be explicitly shared access to view their team’s records (if required).</w:t>
      </w:r>
    </w:p>
    <w:p w14:paraId="76796AD8" w14:textId="77777777" w:rsidR="00B7771A" w:rsidRPr="00B7771A" w:rsidRDefault="00B7771A" w:rsidP="00B7771A">
      <w:pPr>
        <w:numPr>
          <w:ilvl w:val="0"/>
          <w:numId w:val="11"/>
        </w:numPr>
        <w:rPr>
          <w:lang w:val="en-IN"/>
        </w:rPr>
      </w:pPr>
      <w:r w:rsidRPr="00B7771A">
        <w:rPr>
          <w:b/>
          <w:bCs/>
          <w:lang w:val="en-IN"/>
        </w:rPr>
        <w:t>Owner or Role-based fields used in reports</w:t>
      </w:r>
    </w:p>
    <w:p w14:paraId="2B04CB3F" w14:textId="77777777" w:rsidR="00B7771A" w:rsidRPr="00B7771A" w:rsidRDefault="00B7771A" w:rsidP="00B7771A">
      <w:pPr>
        <w:numPr>
          <w:ilvl w:val="1"/>
          <w:numId w:val="11"/>
        </w:numPr>
        <w:rPr>
          <w:lang w:val="en-IN"/>
        </w:rPr>
      </w:pPr>
      <w:r w:rsidRPr="00B7771A">
        <w:rPr>
          <w:lang w:val="en-IN"/>
        </w:rPr>
        <w:t>Underlying reports should use Owner, Owner: Queue, Owner: Role, or filters that respect record ownership.</w:t>
      </w:r>
    </w:p>
    <w:p w14:paraId="71F5E8C1" w14:textId="77777777" w:rsidR="00B7771A" w:rsidRPr="00B7771A" w:rsidRDefault="00B7771A" w:rsidP="00B7771A">
      <w:pPr>
        <w:numPr>
          <w:ilvl w:val="0"/>
          <w:numId w:val="11"/>
        </w:numPr>
        <w:rPr>
          <w:lang w:val="en-IN"/>
        </w:rPr>
      </w:pPr>
      <w:r w:rsidRPr="00B7771A">
        <w:rPr>
          <w:b/>
          <w:bCs/>
          <w:lang w:val="en-IN"/>
        </w:rPr>
        <w:t>Reports are built with record-level security in mind</w:t>
      </w:r>
    </w:p>
    <w:p w14:paraId="01EF2F26" w14:textId="77777777" w:rsidR="00B7771A" w:rsidRPr="00B7771A" w:rsidRDefault="00B7771A" w:rsidP="00B7771A">
      <w:pPr>
        <w:numPr>
          <w:ilvl w:val="1"/>
          <w:numId w:val="11"/>
        </w:numPr>
        <w:rPr>
          <w:lang w:val="en-IN"/>
        </w:rPr>
      </w:pPr>
      <w:r w:rsidRPr="00B7771A">
        <w:rPr>
          <w:lang w:val="en-IN"/>
        </w:rPr>
        <w:t>Avoid report-level constraints that artificially expose or hide records (e.g., “Show: All records” vs “Show: My records”).</w:t>
      </w:r>
    </w:p>
    <w:p w14:paraId="4FF0822C" w14:textId="77777777" w:rsidR="00B7771A" w:rsidRPr="00B7771A" w:rsidRDefault="00B7771A" w:rsidP="00B7771A">
      <w:pPr>
        <w:numPr>
          <w:ilvl w:val="0"/>
          <w:numId w:val="11"/>
        </w:numPr>
        <w:rPr>
          <w:lang w:val="en-IN"/>
        </w:rPr>
      </w:pPr>
      <w:r w:rsidRPr="00B7771A">
        <w:rPr>
          <w:b/>
          <w:bCs/>
          <w:lang w:val="en-IN"/>
        </w:rPr>
        <w:t>Verify dynamic dashboard limits for your org</w:t>
      </w:r>
      <w:r w:rsidRPr="00B7771A">
        <w:rPr>
          <w:lang w:val="en-IN"/>
        </w:rPr>
        <w:t xml:space="preserve"> (Salesforce enforces a limit on the number of dynamic dashboards an org can have — check your edition/contract) — plan accordingly.</w:t>
      </w:r>
    </w:p>
    <w:p w14:paraId="58BEA2C2" w14:textId="77777777" w:rsidR="00B7771A" w:rsidRPr="00B7771A" w:rsidRDefault="00000000" w:rsidP="00B7771A">
      <w:pPr>
        <w:rPr>
          <w:lang w:val="en-IN"/>
        </w:rPr>
      </w:pPr>
      <w:r>
        <w:rPr>
          <w:lang w:val="en-IN"/>
        </w:rPr>
        <w:pict w14:anchorId="13D02EDA">
          <v:rect id="_x0000_i1027" style="width:0;height:1.5pt" o:hralign="center" o:hrstd="t" o:hr="t" fillcolor="#a0a0a0" stroked="f"/>
        </w:pict>
      </w:r>
    </w:p>
    <w:p w14:paraId="2476D5FA" w14:textId="77777777" w:rsidR="00B7771A" w:rsidRPr="00B7771A" w:rsidRDefault="00B7771A" w:rsidP="00B7771A">
      <w:pPr>
        <w:rPr>
          <w:b/>
          <w:bCs/>
          <w:lang w:val="en-IN"/>
        </w:rPr>
      </w:pPr>
      <w:r w:rsidRPr="00B7771A">
        <w:rPr>
          <w:b/>
          <w:bCs/>
          <w:lang w:val="en-IN"/>
        </w:rPr>
        <w:t>4. Step-by-step: Create a dynamic dashboard</w:t>
      </w:r>
    </w:p>
    <w:p w14:paraId="7DFBA811" w14:textId="77777777" w:rsidR="00B7771A" w:rsidRPr="00B7771A" w:rsidRDefault="00B7771A" w:rsidP="00B7771A">
      <w:pPr>
        <w:numPr>
          <w:ilvl w:val="0"/>
          <w:numId w:val="12"/>
        </w:numPr>
        <w:rPr>
          <w:lang w:val="en-IN"/>
        </w:rPr>
      </w:pPr>
      <w:r w:rsidRPr="00B7771A">
        <w:rPr>
          <w:b/>
          <w:bCs/>
          <w:lang w:val="en-IN"/>
        </w:rPr>
        <w:t>Create underlying reports first</w:t>
      </w:r>
    </w:p>
    <w:p w14:paraId="3A6B829F" w14:textId="77777777" w:rsidR="00B7771A" w:rsidRPr="00B7771A" w:rsidRDefault="00B7771A" w:rsidP="00B7771A">
      <w:pPr>
        <w:numPr>
          <w:ilvl w:val="1"/>
          <w:numId w:val="12"/>
        </w:numPr>
        <w:rPr>
          <w:lang w:val="en-IN"/>
        </w:rPr>
      </w:pPr>
      <w:r w:rsidRPr="00B7771A">
        <w:rPr>
          <w:lang w:val="en-IN"/>
        </w:rPr>
        <w:t xml:space="preserve">Example reports: My Summaries Today, My Open Tasks, </w:t>
      </w:r>
      <w:proofErr w:type="spellStart"/>
      <w:r w:rsidRPr="00B7771A">
        <w:rPr>
          <w:lang w:val="en-IN"/>
        </w:rPr>
        <w:t>Avg</w:t>
      </w:r>
      <w:proofErr w:type="spellEnd"/>
      <w:r w:rsidRPr="00B7771A">
        <w:rPr>
          <w:lang w:val="en-IN"/>
        </w:rPr>
        <w:t xml:space="preserve"> Latency by Day. Save them in appropriate folders (Email Ops, Agent Dashboards).</w:t>
      </w:r>
    </w:p>
    <w:p w14:paraId="497EDDB6" w14:textId="77777777" w:rsidR="00B7771A" w:rsidRPr="00B7771A" w:rsidRDefault="00B7771A" w:rsidP="00B7771A">
      <w:pPr>
        <w:numPr>
          <w:ilvl w:val="0"/>
          <w:numId w:val="12"/>
        </w:numPr>
        <w:rPr>
          <w:lang w:val="en-IN"/>
        </w:rPr>
      </w:pPr>
      <w:r w:rsidRPr="00B7771A">
        <w:rPr>
          <w:b/>
          <w:bCs/>
          <w:lang w:val="en-IN"/>
        </w:rPr>
        <w:t>Go to Dashboards</w:t>
      </w:r>
      <w:r w:rsidRPr="00B7771A">
        <w:rPr>
          <w:lang w:val="en-IN"/>
        </w:rPr>
        <w:t xml:space="preserve"> → Click </w:t>
      </w:r>
      <w:r w:rsidRPr="00B7771A">
        <w:rPr>
          <w:b/>
          <w:bCs/>
          <w:lang w:val="en-IN"/>
        </w:rPr>
        <w:t>New Dashboard</w:t>
      </w:r>
      <w:r w:rsidRPr="00B7771A">
        <w:rPr>
          <w:lang w:val="en-IN"/>
        </w:rPr>
        <w:t>.</w:t>
      </w:r>
    </w:p>
    <w:p w14:paraId="230C61B1" w14:textId="77777777" w:rsidR="00B7771A" w:rsidRPr="00B7771A" w:rsidRDefault="00B7771A" w:rsidP="00B7771A">
      <w:pPr>
        <w:numPr>
          <w:ilvl w:val="1"/>
          <w:numId w:val="12"/>
        </w:numPr>
        <w:rPr>
          <w:lang w:val="en-IN"/>
        </w:rPr>
      </w:pPr>
      <w:r w:rsidRPr="00B7771A">
        <w:rPr>
          <w:lang w:val="en-IN"/>
        </w:rPr>
        <w:t>Give it a name (e.g., Agent Dashboard), choose folder: Agent Dashboards.</w:t>
      </w:r>
    </w:p>
    <w:p w14:paraId="2D0C7D39" w14:textId="77777777" w:rsidR="00B7771A" w:rsidRPr="00B7771A" w:rsidRDefault="00B7771A" w:rsidP="00B7771A">
      <w:pPr>
        <w:numPr>
          <w:ilvl w:val="0"/>
          <w:numId w:val="12"/>
        </w:numPr>
        <w:rPr>
          <w:lang w:val="en-IN"/>
        </w:rPr>
      </w:pPr>
      <w:r w:rsidRPr="00B7771A">
        <w:rPr>
          <w:b/>
          <w:bCs/>
          <w:lang w:val="en-IN"/>
        </w:rPr>
        <w:t>Add components</w:t>
      </w:r>
      <w:r w:rsidRPr="00B7771A">
        <w:rPr>
          <w:lang w:val="en-IN"/>
        </w:rPr>
        <w:t xml:space="preserve"> by selecting the reports you created. Configure component display (KPI, chart, table) and summarizations.</w:t>
      </w:r>
    </w:p>
    <w:p w14:paraId="532CB6D8" w14:textId="77777777" w:rsidR="00B7771A" w:rsidRPr="00B7771A" w:rsidRDefault="00B7771A" w:rsidP="00B7771A">
      <w:pPr>
        <w:numPr>
          <w:ilvl w:val="0"/>
          <w:numId w:val="12"/>
        </w:numPr>
        <w:rPr>
          <w:lang w:val="en-IN"/>
        </w:rPr>
      </w:pPr>
      <w:r w:rsidRPr="00B7771A">
        <w:rPr>
          <w:b/>
          <w:bCs/>
          <w:lang w:val="en-IN"/>
        </w:rPr>
        <w:t>Open Dashboard Properties</w:t>
      </w:r>
      <w:r w:rsidRPr="00B7771A">
        <w:rPr>
          <w:lang w:val="en-IN"/>
        </w:rPr>
        <w:t xml:space="preserve"> (top-right or settings while editing).</w:t>
      </w:r>
    </w:p>
    <w:p w14:paraId="756F4CB7" w14:textId="77777777" w:rsidR="00B7771A" w:rsidRPr="00B7771A" w:rsidRDefault="00B7771A" w:rsidP="00B7771A">
      <w:pPr>
        <w:numPr>
          <w:ilvl w:val="1"/>
          <w:numId w:val="12"/>
        </w:numPr>
        <w:rPr>
          <w:lang w:val="en-IN"/>
        </w:rPr>
      </w:pPr>
      <w:r w:rsidRPr="00B7771A">
        <w:rPr>
          <w:lang w:val="en-IN"/>
        </w:rPr>
        <w:t xml:space="preserve">Locate </w:t>
      </w:r>
      <w:r w:rsidRPr="00B7771A">
        <w:rPr>
          <w:b/>
          <w:bCs/>
          <w:lang w:val="en-IN"/>
        </w:rPr>
        <w:t>View Dashboard As</w:t>
      </w:r>
      <w:r w:rsidRPr="00B7771A">
        <w:rPr>
          <w:lang w:val="en-IN"/>
        </w:rPr>
        <w:t xml:space="preserve"> setting.</w:t>
      </w:r>
    </w:p>
    <w:p w14:paraId="49DEF6ED" w14:textId="77777777" w:rsidR="00B7771A" w:rsidRPr="00B7771A" w:rsidRDefault="00B7771A" w:rsidP="00B7771A">
      <w:pPr>
        <w:numPr>
          <w:ilvl w:val="0"/>
          <w:numId w:val="12"/>
        </w:numPr>
        <w:rPr>
          <w:lang w:val="en-IN"/>
        </w:rPr>
      </w:pPr>
      <w:r w:rsidRPr="00B7771A">
        <w:rPr>
          <w:b/>
          <w:bCs/>
          <w:lang w:val="en-IN"/>
        </w:rPr>
        <w:t>Select</w:t>
      </w:r>
      <w:r w:rsidRPr="00B7771A">
        <w:rPr>
          <w:lang w:val="en-IN"/>
        </w:rPr>
        <w:t xml:space="preserve">: </w:t>
      </w:r>
      <w:r w:rsidRPr="00B7771A">
        <w:rPr>
          <w:b/>
          <w:bCs/>
          <w:lang w:val="en-IN"/>
        </w:rPr>
        <w:t>The dashboard viewer</w:t>
      </w:r>
      <w:r w:rsidRPr="00B7771A">
        <w:rPr>
          <w:lang w:val="en-IN"/>
        </w:rPr>
        <w:t>.</w:t>
      </w:r>
    </w:p>
    <w:p w14:paraId="09B3B20D" w14:textId="77777777" w:rsidR="00B7771A" w:rsidRPr="00B7771A" w:rsidRDefault="00B7771A" w:rsidP="00B7771A">
      <w:pPr>
        <w:numPr>
          <w:ilvl w:val="1"/>
          <w:numId w:val="12"/>
        </w:numPr>
        <w:rPr>
          <w:lang w:val="en-IN"/>
        </w:rPr>
      </w:pPr>
      <w:r w:rsidRPr="00B7771A">
        <w:rPr>
          <w:lang w:val="en-IN"/>
        </w:rPr>
        <w:t>This enables the dashboard to run with the viewer’s security context.</w:t>
      </w:r>
    </w:p>
    <w:p w14:paraId="4DC248EE" w14:textId="77777777" w:rsidR="00B7771A" w:rsidRPr="00B7771A" w:rsidRDefault="00B7771A" w:rsidP="00B7771A">
      <w:pPr>
        <w:numPr>
          <w:ilvl w:val="0"/>
          <w:numId w:val="12"/>
        </w:numPr>
        <w:rPr>
          <w:lang w:val="en-IN"/>
        </w:rPr>
      </w:pPr>
      <w:r w:rsidRPr="00B7771A">
        <w:rPr>
          <w:b/>
          <w:bCs/>
          <w:lang w:val="en-IN"/>
        </w:rPr>
        <w:t>Save</w:t>
      </w:r>
      <w:r w:rsidRPr="00B7771A">
        <w:rPr>
          <w:lang w:val="en-IN"/>
        </w:rPr>
        <w:t xml:space="preserve"> and </w:t>
      </w:r>
      <w:r w:rsidRPr="00B7771A">
        <w:rPr>
          <w:b/>
          <w:bCs/>
          <w:lang w:val="en-IN"/>
        </w:rPr>
        <w:t>Run</w:t>
      </w:r>
      <w:r w:rsidRPr="00B7771A">
        <w:rPr>
          <w:lang w:val="en-IN"/>
        </w:rPr>
        <w:t xml:space="preserve"> the dashboard.</w:t>
      </w:r>
    </w:p>
    <w:p w14:paraId="3174B2BF" w14:textId="77777777" w:rsidR="00B7771A" w:rsidRPr="00B7771A" w:rsidRDefault="00B7771A" w:rsidP="00B7771A">
      <w:pPr>
        <w:numPr>
          <w:ilvl w:val="0"/>
          <w:numId w:val="12"/>
        </w:numPr>
        <w:rPr>
          <w:lang w:val="en-IN"/>
        </w:rPr>
      </w:pPr>
      <w:r w:rsidRPr="00B7771A">
        <w:rPr>
          <w:b/>
          <w:bCs/>
          <w:lang w:val="en-IN"/>
        </w:rPr>
        <w:t>Test</w:t>
      </w:r>
      <w:r w:rsidRPr="00B7771A">
        <w:rPr>
          <w:lang w:val="en-IN"/>
        </w:rPr>
        <w:t xml:space="preserve"> with real users: use “Login As” a test agent and a test manager to confirm each sees only permitted records.</w:t>
      </w:r>
    </w:p>
    <w:p w14:paraId="64FA0C85" w14:textId="77777777" w:rsidR="00B7771A" w:rsidRPr="00B7771A" w:rsidRDefault="00000000" w:rsidP="00B7771A">
      <w:pPr>
        <w:rPr>
          <w:lang w:val="en-IN"/>
        </w:rPr>
      </w:pPr>
      <w:r>
        <w:rPr>
          <w:lang w:val="en-IN"/>
        </w:rPr>
        <w:pict w14:anchorId="34A20FA7">
          <v:rect id="_x0000_i1028" style="width:0;height:1.5pt" o:hralign="center" o:hrstd="t" o:hr="t" fillcolor="#a0a0a0" stroked="f"/>
        </w:pict>
      </w:r>
    </w:p>
    <w:p w14:paraId="67BF40ED" w14:textId="77777777" w:rsidR="00B7771A" w:rsidRPr="00B7771A" w:rsidRDefault="00B7771A" w:rsidP="00B7771A">
      <w:pPr>
        <w:rPr>
          <w:b/>
          <w:bCs/>
          <w:lang w:val="en-IN"/>
        </w:rPr>
      </w:pPr>
      <w:r w:rsidRPr="00B7771A">
        <w:rPr>
          <w:b/>
          <w:bCs/>
          <w:lang w:val="en-IN"/>
        </w:rPr>
        <w:t>5. How the underlying reports must be built</w:t>
      </w:r>
    </w:p>
    <w:p w14:paraId="2F2AB28B" w14:textId="77777777" w:rsidR="00B7771A" w:rsidRPr="00B7771A" w:rsidRDefault="00B7771A" w:rsidP="00B7771A">
      <w:pPr>
        <w:numPr>
          <w:ilvl w:val="0"/>
          <w:numId w:val="13"/>
        </w:numPr>
        <w:rPr>
          <w:lang w:val="en-IN"/>
        </w:rPr>
      </w:pPr>
      <w:r w:rsidRPr="00B7771A">
        <w:rPr>
          <w:b/>
          <w:bCs/>
          <w:lang w:val="en-IN"/>
        </w:rPr>
        <w:t>Do</w:t>
      </w:r>
      <w:r w:rsidRPr="00B7771A">
        <w:rPr>
          <w:lang w:val="en-IN"/>
        </w:rPr>
        <w:t xml:space="preserve"> use Owner fields for grouping or filters (Owner = Current User will not work for dynamic dashboards — instead rely on record-level security and groupings).</w:t>
      </w:r>
    </w:p>
    <w:p w14:paraId="14104E4C" w14:textId="77777777" w:rsidR="00B7771A" w:rsidRPr="00B7771A" w:rsidRDefault="00B7771A" w:rsidP="00B7771A">
      <w:pPr>
        <w:numPr>
          <w:ilvl w:val="0"/>
          <w:numId w:val="13"/>
        </w:numPr>
        <w:rPr>
          <w:lang w:val="en-IN"/>
        </w:rPr>
      </w:pPr>
      <w:r w:rsidRPr="00B7771A">
        <w:rPr>
          <w:b/>
          <w:bCs/>
          <w:lang w:val="en-IN"/>
        </w:rPr>
        <w:t>Do not</w:t>
      </w:r>
      <w:r w:rsidRPr="00B7771A">
        <w:rPr>
          <w:lang w:val="en-IN"/>
        </w:rPr>
        <w:t xml:space="preserve"> place static filters that force data to “All users” if you want viewer-specific results.</w:t>
      </w:r>
    </w:p>
    <w:p w14:paraId="50987E3E" w14:textId="77777777" w:rsidR="00B7771A" w:rsidRPr="00B7771A" w:rsidRDefault="00B7771A" w:rsidP="00B7771A">
      <w:pPr>
        <w:numPr>
          <w:ilvl w:val="0"/>
          <w:numId w:val="13"/>
        </w:numPr>
        <w:rPr>
          <w:lang w:val="en-IN"/>
        </w:rPr>
      </w:pPr>
      <w:r w:rsidRPr="00B7771A">
        <w:rPr>
          <w:lang w:val="en-IN"/>
        </w:rPr>
        <w:t xml:space="preserve">For agent dashboards, build reports that return all relevant records (e.g., all </w:t>
      </w:r>
      <w:proofErr w:type="spellStart"/>
      <w:r w:rsidRPr="00B7771A">
        <w:rPr>
          <w:lang w:val="en-IN"/>
        </w:rPr>
        <w:t>Email_Summary__c</w:t>
      </w:r>
      <w:proofErr w:type="spellEnd"/>
      <w:r w:rsidRPr="00B7771A">
        <w:rPr>
          <w:lang w:val="en-IN"/>
        </w:rPr>
        <w:t xml:space="preserve"> where </w:t>
      </w:r>
      <w:proofErr w:type="spellStart"/>
      <w:r w:rsidRPr="00B7771A">
        <w:rPr>
          <w:lang w:val="en-IN"/>
        </w:rPr>
        <w:t>Processed_Datetime__c</w:t>
      </w:r>
      <w:proofErr w:type="spellEnd"/>
      <w:r w:rsidRPr="00B7771A">
        <w:rPr>
          <w:lang w:val="en-IN"/>
        </w:rPr>
        <w:t xml:space="preserve"> = Today), and rely on OWD + sharing to filter per viewer.</w:t>
      </w:r>
    </w:p>
    <w:p w14:paraId="052FF90D" w14:textId="77777777" w:rsidR="00B7771A" w:rsidRPr="00B7771A" w:rsidRDefault="00B7771A" w:rsidP="00B7771A">
      <w:pPr>
        <w:numPr>
          <w:ilvl w:val="0"/>
          <w:numId w:val="13"/>
        </w:numPr>
        <w:rPr>
          <w:lang w:val="en-IN"/>
        </w:rPr>
      </w:pPr>
      <w:r w:rsidRPr="00B7771A">
        <w:rPr>
          <w:lang w:val="en-IN"/>
        </w:rPr>
        <w:t>Use summary fields (COUNT, AVG) and groupings in reports that drive dashboard components.</w:t>
      </w:r>
    </w:p>
    <w:p w14:paraId="1C722A1D" w14:textId="77777777" w:rsidR="00B7771A" w:rsidRPr="00B7771A" w:rsidRDefault="00000000" w:rsidP="00B7771A">
      <w:pPr>
        <w:rPr>
          <w:lang w:val="en-IN"/>
        </w:rPr>
      </w:pPr>
      <w:r>
        <w:rPr>
          <w:lang w:val="en-IN"/>
        </w:rPr>
        <w:pict w14:anchorId="483F44D2">
          <v:rect id="_x0000_i1029" style="width:0;height:1.5pt" o:hralign="center" o:hrstd="t" o:hr="t" fillcolor="#a0a0a0" stroked="f"/>
        </w:pict>
      </w:r>
    </w:p>
    <w:p w14:paraId="62C64B76" w14:textId="77777777" w:rsidR="00B7771A" w:rsidRPr="00B7771A" w:rsidRDefault="00B7771A" w:rsidP="00B7771A">
      <w:pPr>
        <w:rPr>
          <w:b/>
          <w:bCs/>
          <w:lang w:val="en-IN"/>
        </w:rPr>
      </w:pPr>
      <w:r w:rsidRPr="00B7771A">
        <w:rPr>
          <w:b/>
          <w:bCs/>
          <w:lang w:val="en-IN"/>
        </w:rPr>
        <w:t>6. Security considerations</w:t>
      </w:r>
    </w:p>
    <w:p w14:paraId="6C49DF28" w14:textId="77777777" w:rsidR="00B7771A" w:rsidRPr="00B7771A" w:rsidRDefault="00B7771A" w:rsidP="00B7771A">
      <w:pPr>
        <w:numPr>
          <w:ilvl w:val="0"/>
          <w:numId w:val="14"/>
        </w:numPr>
        <w:rPr>
          <w:lang w:val="en-IN"/>
        </w:rPr>
      </w:pPr>
      <w:r w:rsidRPr="00B7771A">
        <w:rPr>
          <w:lang w:val="en-IN"/>
        </w:rPr>
        <w:t xml:space="preserve">Dynamic dashboards respect Salesforce security: OWD, role hierarchy, sharing rules, manual shares, and permission sets. Do </w:t>
      </w:r>
      <w:r w:rsidRPr="00B7771A">
        <w:rPr>
          <w:b/>
          <w:bCs/>
          <w:lang w:val="en-IN"/>
        </w:rPr>
        <w:t>not</w:t>
      </w:r>
      <w:r w:rsidRPr="00B7771A">
        <w:rPr>
          <w:lang w:val="en-IN"/>
        </w:rPr>
        <w:t xml:space="preserve"> rely on dashboards to hide data that you haven’t secured at the object/field/share level.</w:t>
      </w:r>
    </w:p>
    <w:p w14:paraId="6902F3F2" w14:textId="77777777" w:rsidR="00B7771A" w:rsidRPr="00B7771A" w:rsidRDefault="00B7771A" w:rsidP="00B7771A">
      <w:pPr>
        <w:numPr>
          <w:ilvl w:val="0"/>
          <w:numId w:val="14"/>
        </w:numPr>
        <w:rPr>
          <w:lang w:val="en-IN"/>
        </w:rPr>
      </w:pPr>
      <w:r w:rsidRPr="00B7771A">
        <w:rPr>
          <w:lang w:val="en-IN"/>
        </w:rPr>
        <w:t xml:space="preserve">Field-Level Security still applies: if a field (e.g., </w:t>
      </w:r>
      <w:proofErr w:type="spellStart"/>
      <w:r w:rsidRPr="00B7771A">
        <w:rPr>
          <w:lang w:val="en-IN"/>
        </w:rPr>
        <w:t>Summary_Text__c</w:t>
      </w:r>
      <w:proofErr w:type="spellEnd"/>
      <w:r w:rsidRPr="00B7771A">
        <w:rPr>
          <w:lang w:val="en-IN"/>
        </w:rPr>
        <w:t>) is hidden by FLS for a viewer, it won’t appear on report or dashboard components.</w:t>
      </w:r>
    </w:p>
    <w:p w14:paraId="315572D7" w14:textId="77777777" w:rsidR="00B7771A" w:rsidRPr="00B7771A" w:rsidRDefault="00B7771A" w:rsidP="00B7771A">
      <w:pPr>
        <w:numPr>
          <w:ilvl w:val="0"/>
          <w:numId w:val="14"/>
        </w:numPr>
        <w:rPr>
          <w:lang w:val="en-IN"/>
        </w:rPr>
      </w:pPr>
      <w:r w:rsidRPr="00B7771A">
        <w:rPr>
          <w:lang w:val="en-IN"/>
        </w:rPr>
        <w:t>Avoid adding data in dashboard component labels that could leak sensitive info (small text snippets).</w:t>
      </w:r>
    </w:p>
    <w:p w14:paraId="36237979" w14:textId="77777777" w:rsidR="00B7771A" w:rsidRPr="00B7771A" w:rsidRDefault="00000000" w:rsidP="00B7771A">
      <w:pPr>
        <w:rPr>
          <w:lang w:val="en-IN"/>
        </w:rPr>
      </w:pPr>
      <w:r>
        <w:rPr>
          <w:lang w:val="en-IN"/>
        </w:rPr>
        <w:pict w14:anchorId="3E400D3F">
          <v:rect id="_x0000_i1030" style="width:0;height:1.5pt" o:hralign="center" o:hrstd="t" o:hr="t" fillcolor="#a0a0a0" stroked="f"/>
        </w:pict>
      </w:r>
    </w:p>
    <w:p w14:paraId="09F7E8DB" w14:textId="77777777" w:rsidR="00B7771A" w:rsidRPr="00B7771A" w:rsidRDefault="00B7771A" w:rsidP="00B7771A">
      <w:pPr>
        <w:rPr>
          <w:b/>
          <w:bCs/>
          <w:lang w:val="en-IN"/>
        </w:rPr>
      </w:pPr>
      <w:r w:rsidRPr="00B7771A">
        <w:rPr>
          <w:b/>
          <w:bCs/>
          <w:lang w:val="en-IN"/>
        </w:rPr>
        <w:t>7. Common pitfalls &amp; how to avoid them</w:t>
      </w:r>
    </w:p>
    <w:p w14:paraId="06ACE17E" w14:textId="77777777" w:rsidR="00B7771A" w:rsidRPr="00B7771A" w:rsidRDefault="00B7771A" w:rsidP="00B7771A">
      <w:pPr>
        <w:numPr>
          <w:ilvl w:val="0"/>
          <w:numId w:val="15"/>
        </w:numPr>
        <w:rPr>
          <w:lang w:val="en-IN"/>
        </w:rPr>
      </w:pPr>
      <w:r w:rsidRPr="00B7771A">
        <w:rPr>
          <w:b/>
          <w:bCs/>
          <w:lang w:val="en-IN"/>
        </w:rPr>
        <w:t>Pitfall: Dashboard shows same data for everyone</w:t>
      </w:r>
      <w:r w:rsidRPr="00B7771A">
        <w:rPr>
          <w:lang w:val="en-IN"/>
        </w:rPr>
        <w:t xml:space="preserve"> → Likely because the dashboard is set to a specific running user. Fix: set </w:t>
      </w:r>
      <w:r w:rsidRPr="00B7771A">
        <w:rPr>
          <w:b/>
          <w:bCs/>
          <w:lang w:val="en-IN"/>
        </w:rPr>
        <w:t>View Dashboard As → The dashboard viewer</w:t>
      </w:r>
      <w:r w:rsidRPr="00B7771A">
        <w:rPr>
          <w:lang w:val="en-IN"/>
        </w:rPr>
        <w:t>.</w:t>
      </w:r>
    </w:p>
    <w:p w14:paraId="315360A3" w14:textId="77777777" w:rsidR="00B7771A" w:rsidRPr="00B7771A" w:rsidRDefault="00B7771A" w:rsidP="00B7771A">
      <w:pPr>
        <w:numPr>
          <w:ilvl w:val="0"/>
          <w:numId w:val="15"/>
        </w:numPr>
        <w:rPr>
          <w:lang w:val="en-IN"/>
        </w:rPr>
      </w:pPr>
      <w:r w:rsidRPr="00B7771A">
        <w:rPr>
          <w:b/>
          <w:bCs/>
          <w:lang w:val="en-IN"/>
        </w:rPr>
        <w:t>Pitfall: Users see zero rows</w:t>
      </w:r>
      <w:r w:rsidRPr="00B7771A">
        <w:rPr>
          <w:lang w:val="en-IN"/>
        </w:rPr>
        <w:t xml:space="preserve"> → Check OWD and sharing rules. If the OWD is too restrictive and no sharing rule gives access, users will see nothing.</w:t>
      </w:r>
    </w:p>
    <w:p w14:paraId="66AF1A17" w14:textId="77777777" w:rsidR="00B7771A" w:rsidRPr="00B7771A" w:rsidRDefault="00B7771A" w:rsidP="00B7771A">
      <w:pPr>
        <w:numPr>
          <w:ilvl w:val="0"/>
          <w:numId w:val="15"/>
        </w:numPr>
        <w:rPr>
          <w:lang w:val="en-IN"/>
        </w:rPr>
      </w:pPr>
      <w:r w:rsidRPr="00B7771A">
        <w:rPr>
          <w:b/>
          <w:bCs/>
          <w:lang w:val="en-IN"/>
        </w:rPr>
        <w:t>Pitfall: Report filters force “All Time” or “All Users”</w:t>
      </w:r>
      <w:r w:rsidRPr="00B7771A">
        <w:rPr>
          <w:lang w:val="en-IN"/>
        </w:rPr>
        <w:t xml:space="preserve"> → Build flexible reports and rely on security model; avoid hard-coded owner filters.</w:t>
      </w:r>
    </w:p>
    <w:p w14:paraId="6688CC21" w14:textId="77777777" w:rsidR="00B7771A" w:rsidRPr="00B7771A" w:rsidRDefault="00B7771A" w:rsidP="00B7771A">
      <w:pPr>
        <w:numPr>
          <w:ilvl w:val="0"/>
          <w:numId w:val="15"/>
        </w:numPr>
        <w:rPr>
          <w:lang w:val="en-IN"/>
        </w:rPr>
      </w:pPr>
      <w:r w:rsidRPr="00B7771A">
        <w:rPr>
          <w:b/>
          <w:bCs/>
          <w:lang w:val="en-IN"/>
        </w:rPr>
        <w:t>Pitfall: Org limit on dynamic dashboards reached</w:t>
      </w:r>
      <w:r w:rsidRPr="00B7771A">
        <w:rPr>
          <w:lang w:val="en-IN"/>
        </w:rPr>
        <w:t xml:space="preserve"> → Consider grouping users into manager-level dashboards (manager views team metrics) and provide agent dashboards only to a subset; or upgrade/adjust license.</w:t>
      </w:r>
    </w:p>
    <w:p w14:paraId="290BFDC8" w14:textId="77777777" w:rsidR="00B7771A" w:rsidRPr="00B7771A" w:rsidRDefault="00000000" w:rsidP="00B7771A">
      <w:pPr>
        <w:rPr>
          <w:lang w:val="en-IN"/>
        </w:rPr>
      </w:pPr>
      <w:r>
        <w:rPr>
          <w:lang w:val="en-IN"/>
        </w:rPr>
        <w:pict w14:anchorId="3A490560">
          <v:rect id="_x0000_i1031" style="width:0;height:1.5pt" o:hralign="center" o:hrstd="t" o:hr="t" fillcolor="#a0a0a0" stroked="f"/>
        </w:pict>
      </w:r>
    </w:p>
    <w:p w14:paraId="4C13BBCB" w14:textId="77777777" w:rsidR="00B7771A" w:rsidRPr="00B7771A" w:rsidRDefault="00B7771A" w:rsidP="00B7771A">
      <w:pPr>
        <w:rPr>
          <w:b/>
          <w:bCs/>
          <w:lang w:val="en-IN"/>
        </w:rPr>
      </w:pPr>
      <w:r w:rsidRPr="00B7771A">
        <w:rPr>
          <w:b/>
          <w:bCs/>
          <w:lang w:val="en-IN"/>
        </w:rPr>
        <w:t>8. Specific use cases for your project (sample scenarios)</w:t>
      </w:r>
    </w:p>
    <w:p w14:paraId="2C18484B" w14:textId="77777777" w:rsidR="00B7771A" w:rsidRPr="00B7771A" w:rsidRDefault="00B7771A" w:rsidP="00B7771A">
      <w:pPr>
        <w:rPr>
          <w:b/>
          <w:bCs/>
          <w:lang w:val="en-IN"/>
        </w:rPr>
      </w:pPr>
      <w:r w:rsidRPr="00B7771A">
        <w:rPr>
          <w:b/>
          <w:bCs/>
          <w:lang w:val="en-IN"/>
        </w:rPr>
        <w:t>Use case A — Agent personal dashboard</w:t>
      </w:r>
    </w:p>
    <w:p w14:paraId="3A9A2E27" w14:textId="77777777" w:rsidR="00B7771A" w:rsidRPr="00B7771A" w:rsidRDefault="00B7771A" w:rsidP="00B7771A">
      <w:pPr>
        <w:numPr>
          <w:ilvl w:val="0"/>
          <w:numId w:val="16"/>
        </w:numPr>
        <w:rPr>
          <w:lang w:val="en-IN"/>
        </w:rPr>
      </w:pPr>
      <w:r w:rsidRPr="00B7771A">
        <w:rPr>
          <w:b/>
          <w:bCs/>
          <w:lang w:val="en-IN"/>
        </w:rPr>
        <w:t>Who:</w:t>
      </w:r>
      <w:r w:rsidRPr="00B7771A">
        <w:rPr>
          <w:lang w:val="en-IN"/>
        </w:rPr>
        <w:t xml:space="preserve"> Field agent (Agent role)</w:t>
      </w:r>
    </w:p>
    <w:p w14:paraId="47E95DE4" w14:textId="77777777" w:rsidR="00B7771A" w:rsidRPr="00B7771A" w:rsidRDefault="00B7771A" w:rsidP="00B7771A">
      <w:pPr>
        <w:numPr>
          <w:ilvl w:val="0"/>
          <w:numId w:val="16"/>
        </w:numPr>
        <w:rPr>
          <w:lang w:val="en-IN"/>
        </w:rPr>
      </w:pPr>
      <w:r w:rsidRPr="00B7771A">
        <w:rPr>
          <w:b/>
          <w:bCs/>
          <w:lang w:val="en-IN"/>
        </w:rPr>
        <w:t>Purpose:</w:t>
      </w:r>
      <w:r w:rsidRPr="00B7771A">
        <w:rPr>
          <w:lang w:val="en-IN"/>
        </w:rPr>
        <w:t xml:space="preserve"> Daily operational view</w:t>
      </w:r>
    </w:p>
    <w:p w14:paraId="5EC3D7DB" w14:textId="77777777" w:rsidR="00B7771A" w:rsidRPr="00B7771A" w:rsidRDefault="00B7771A" w:rsidP="00B7771A">
      <w:pPr>
        <w:numPr>
          <w:ilvl w:val="0"/>
          <w:numId w:val="16"/>
        </w:numPr>
        <w:rPr>
          <w:lang w:val="en-IN"/>
        </w:rPr>
      </w:pPr>
      <w:r w:rsidRPr="00B7771A">
        <w:rPr>
          <w:b/>
          <w:bCs/>
          <w:lang w:val="en-IN"/>
        </w:rPr>
        <w:t>Components:</w:t>
      </w:r>
      <w:r w:rsidRPr="00B7771A">
        <w:rPr>
          <w:lang w:val="en-IN"/>
        </w:rPr>
        <w:t xml:space="preserve"> My Open Tasks (table), My Summaries Today (count), </w:t>
      </w:r>
      <w:proofErr w:type="spellStart"/>
      <w:r w:rsidRPr="00B7771A">
        <w:rPr>
          <w:lang w:val="en-IN"/>
        </w:rPr>
        <w:t>Avg</w:t>
      </w:r>
      <w:proofErr w:type="spellEnd"/>
      <w:r w:rsidRPr="00B7771A">
        <w:rPr>
          <w:lang w:val="en-IN"/>
        </w:rPr>
        <w:t xml:space="preserve"> Latency (KPI)</w:t>
      </w:r>
    </w:p>
    <w:p w14:paraId="1A3CD935" w14:textId="77777777" w:rsidR="00B7771A" w:rsidRPr="00B7771A" w:rsidRDefault="00B7771A" w:rsidP="00B7771A">
      <w:pPr>
        <w:numPr>
          <w:ilvl w:val="0"/>
          <w:numId w:val="16"/>
        </w:numPr>
        <w:rPr>
          <w:lang w:val="en-IN"/>
        </w:rPr>
      </w:pPr>
      <w:r w:rsidRPr="00B7771A">
        <w:rPr>
          <w:b/>
          <w:bCs/>
          <w:lang w:val="en-IN"/>
        </w:rPr>
        <w:t xml:space="preserve">Expected </w:t>
      </w:r>
      <w:proofErr w:type="spellStart"/>
      <w:r w:rsidRPr="00B7771A">
        <w:rPr>
          <w:b/>
          <w:bCs/>
          <w:lang w:val="en-IN"/>
        </w:rPr>
        <w:t>behavior</w:t>
      </w:r>
      <w:proofErr w:type="spellEnd"/>
      <w:r w:rsidRPr="00B7771A">
        <w:rPr>
          <w:b/>
          <w:bCs/>
          <w:lang w:val="en-IN"/>
        </w:rPr>
        <w:t>:</w:t>
      </w:r>
      <w:r w:rsidRPr="00B7771A">
        <w:rPr>
          <w:lang w:val="en-IN"/>
        </w:rPr>
        <w:t xml:space="preserve"> Agent logs in and sees only tasks and summaries they own.</w:t>
      </w:r>
    </w:p>
    <w:p w14:paraId="2B658844" w14:textId="77777777" w:rsidR="00B7771A" w:rsidRPr="00B7771A" w:rsidRDefault="00B7771A" w:rsidP="00B7771A">
      <w:pPr>
        <w:rPr>
          <w:b/>
          <w:bCs/>
          <w:lang w:val="en-IN"/>
        </w:rPr>
      </w:pPr>
      <w:r w:rsidRPr="00B7771A">
        <w:rPr>
          <w:b/>
          <w:bCs/>
          <w:lang w:val="en-IN"/>
        </w:rPr>
        <w:t>Use case B — Manager team dashboard</w:t>
      </w:r>
    </w:p>
    <w:p w14:paraId="71297383" w14:textId="77777777" w:rsidR="00B7771A" w:rsidRPr="00B7771A" w:rsidRDefault="00B7771A" w:rsidP="00B7771A">
      <w:pPr>
        <w:numPr>
          <w:ilvl w:val="0"/>
          <w:numId w:val="17"/>
        </w:numPr>
        <w:rPr>
          <w:lang w:val="en-IN"/>
        </w:rPr>
      </w:pPr>
      <w:r w:rsidRPr="00B7771A">
        <w:rPr>
          <w:b/>
          <w:bCs/>
          <w:lang w:val="en-IN"/>
        </w:rPr>
        <w:t>Who:</w:t>
      </w:r>
      <w:r w:rsidRPr="00B7771A">
        <w:rPr>
          <w:lang w:val="en-IN"/>
        </w:rPr>
        <w:t xml:space="preserve"> Ops Manager (Manager role)</w:t>
      </w:r>
    </w:p>
    <w:p w14:paraId="5E416E7C" w14:textId="77777777" w:rsidR="00B7771A" w:rsidRPr="00B7771A" w:rsidRDefault="00B7771A" w:rsidP="00B7771A">
      <w:pPr>
        <w:numPr>
          <w:ilvl w:val="0"/>
          <w:numId w:val="17"/>
        </w:numPr>
        <w:rPr>
          <w:lang w:val="en-IN"/>
        </w:rPr>
      </w:pPr>
      <w:r w:rsidRPr="00B7771A">
        <w:rPr>
          <w:b/>
          <w:bCs/>
          <w:lang w:val="en-IN"/>
        </w:rPr>
        <w:t>Purpose:</w:t>
      </w:r>
      <w:r w:rsidRPr="00B7771A">
        <w:rPr>
          <w:lang w:val="en-IN"/>
        </w:rPr>
        <w:t xml:space="preserve"> Monitor team throughput and SLA compliance</w:t>
      </w:r>
    </w:p>
    <w:p w14:paraId="0F387BAB" w14:textId="77777777" w:rsidR="00B7771A" w:rsidRPr="00B7771A" w:rsidRDefault="00B7771A" w:rsidP="00B7771A">
      <w:pPr>
        <w:numPr>
          <w:ilvl w:val="0"/>
          <w:numId w:val="17"/>
        </w:numPr>
        <w:rPr>
          <w:lang w:val="en-IN"/>
        </w:rPr>
      </w:pPr>
      <w:r w:rsidRPr="00B7771A">
        <w:rPr>
          <w:b/>
          <w:bCs/>
          <w:lang w:val="en-IN"/>
        </w:rPr>
        <w:t>Components:</w:t>
      </w:r>
      <w:r w:rsidRPr="00B7771A">
        <w:rPr>
          <w:lang w:val="en-IN"/>
        </w:rPr>
        <w:t xml:space="preserve"> Team Summaries by Agent (bar), Open Tasks by Agent (table), Overdue Tasks (list)</w:t>
      </w:r>
    </w:p>
    <w:p w14:paraId="04ED02D3" w14:textId="77777777" w:rsidR="00B7771A" w:rsidRPr="00B7771A" w:rsidRDefault="00B7771A" w:rsidP="00B7771A">
      <w:pPr>
        <w:numPr>
          <w:ilvl w:val="0"/>
          <w:numId w:val="17"/>
        </w:numPr>
        <w:rPr>
          <w:lang w:val="en-IN"/>
        </w:rPr>
      </w:pPr>
      <w:r w:rsidRPr="00B7771A">
        <w:rPr>
          <w:b/>
          <w:bCs/>
          <w:lang w:val="en-IN"/>
        </w:rPr>
        <w:t xml:space="preserve">Expected </w:t>
      </w:r>
      <w:proofErr w:type="spellStart"/>
      <w:r w:rsidRPr="00B7771A">
        <w:rPr>
          <w:b/>
          <w:bCs/>
          <w:lang w:val="en-IN"/>
        </w:rPr>
        <w:t>behavior</w:t>
      </w:r>
      <w:proofErr w:type="spellEnd"/>
      <w:r w:rsidRPr="00B7771A">
        <w:rPr>
          <w:b/>
          <w:bCs/>
          <w:lang w:val="en-IN"/>
        </w:rPr>
        <w:t>:</w:t>
      </w:r>
      <w:r w:rsidRPr="00B7771A">
        <w:rPr>
          <w:lang w:val="en-IN"/>
        </w:rPr>
        <w:t xml:space="preserve"> Manager sees all records owned by agents in their team (via sharing rules or role hierarchy).</w:t>
      </w:r>
    </w:p>
    <w:p w14:paraId="139218DE" w14:textId="77777777" w:rsidR="00B7771A" w:rsidRPr="00B7771A" w:rsidRDefault="00B7771A" w:rsidP="00B7771A">
      <w:pPr>
        <w:rPr>
          <w:b/>
          <w:bCs/>
          <w:lang w:val="en-IN"/>
        </w:rPr>
      </w:pPr>
      <w:r w:rsidRPr="00B7771A">
        <w:rPr>
          <w:b/>
          <w:bCs/>
          <w:lang w:val="en-IN"/>
        </w:rPr>
        <w:t>Use case C — Executive digest (personalized)</w:t>
      </w:r>
    </w:p>
    <w:p w14:paraId="66D0C9AC" w14:textId="77777777" w:rsidR="00B7771A" w:rsidRPr="00B7771A" w:rsidRDefault="00B7771A" w:rsidP="00B7771A">
      <w:pPr>
        <w:numPr>
          <w:ilvl w:val="0"/>
          <w:numId w:val="18"/>
        </w:numPr>
        <w:rPr>
          <w:lang w:val="en-IN"/>
        </w:rPr>
      </w:pPr>
      <w:r w:rsidRPr="00B7771A">
        <w:rPr>
          <w:b/>
          <w:bCs/>
          <w:lang w:val="en-IN"/>
        </w:rPr>
        <w:t>Who:</w:t>
      </w:r>
      <w:r w:rsidRPr="00B7771A">
        <w:rPr>
          <w:lang w:val="en-IN"/>
        </w:rPr>
        <w:t xml:space="preserve"> Executive users</w:t>
      </w:r>
    </w:p>
    <w:p w14:paraId="72D5C132" w14:textId="77777777" w:rsidR="00B7771A" w:rsidRPr="00B7771A" w:rsidRDefault="00B7771A" w:rsidP="00B7771A">
      <w:pPr>
        <w:numPr>
          <w:ilvl w:val="0"/>
          <w:numId w:val="18"/>
        </w:numPr>
        <w:rPr>
          <w:lang w:val="en-IN"/>
        </w:rPr>
      </w:pPr>
      <w:r w:rsidRPr="00B7771A">
        <w:rPr>
          <w:b/>
          <w:bCs/>
          <w:lang w:val="en-IN"/>
        </w:rPr>
        <w:t>Purpose:</w:t>
      </w:r>
      <w:r w:rsidRPr="00B7771A">
        <w:rPr>
          <w:lang w:val="en-IN"/>
        </w:rPr>
        <w:t xml:space="preserve"> Receive executive summaries relevant to them</w:t>
      </w:r>
    </w:p>
    <w:p w14:paraId="0D6182B8" w14:textId="77777777" w:rsidR="00B7771A" w:rsidRPr="00B7771A" w:rsidRDefault="00B7771A" w:rsidP="00B7771A">
      <w:pPr>
        <w:numPr>
          <w:ilvl w:val="0"/>
          <w:numId w:val="18"/>
        </w:numPr>
        <w:rPr>
          <w:lang w:val="en-IN"/>
        </w:rPr>
      </w:pPr>
      <w:r w:rsidRPr="00B7771A">
        <w:rPr>
          <w:b/>
          <w:bCs/>
          <w:lang w:val="en-IN"/>
        </w:rPr>
        <w:t>Components:</w:t>
      </w:r>
      <w:r w:rsidRPr="00B7771A">
        <w:rPr>
          <w:lang w:val="en-IN"/>
        </w:rPr>
        <w:t xml:space="preserve"> Count of Executive Summaries assigned to them, Top 5 items (table), Trend of executive digests per week</w:t>
      </w:r>
    </w:p>
    <w:p w14:paraId="70E08184" w14:textId="77777777" w:rsidR="00B7771A" w:rsidRPr="00B7771A" w:rsidRDefault="00B7771A" w:rsidP="00B7771A">
      <w:pPr>
        <w:numPr>
          <w:ilvl w:val="0"/>
          <w:numId w:val="18"/>
        </w:numPr>
        <w:rPr>
          <w:lang w:val="en-IN"/>
        </w:rPr>
      </w:pPr>
      <w:r w:rsidRPr="00B7771A">
        <w:rPr>
          <w:b/>
          <w:bCs/>
          <w:lang w:val="en-IN"/>
        </w:rPr>
        <w:t xml:space="preserve">Expected </w:t>
      </w:r>
      <w:proofErr w:type="spellStart"/>
      <w:r w:rsidRPr="00B7771A">
        <w:rPr>
          <w:b/>
          <w:bCs/>
          <w:lang w:val="en-IN"/>
        </w:rPr>
        <w:t>behavior</w:t>
      </w:r>
      <w:proofErr w:type="spellEnd"/>
      <w:r w:rsidRPr="00B7771A">
        <w:rPr>
          <w:b/>
          <w:bCs/>
          <w:lang w:val="en-IN"/>
        </w:rPr>
        <w:t>:</w:t>
      </w:r>
      <w:r w:rsidRPr="00B7771A">
        <w:rPr>
          <w:lang w:val="en-IN"/>
        </w:rPr>
        <w:t xml:space="preserve"> Each executive sees only summaries assigned to them (via </w:t>
      </w:r>
      <w:proofErr w:type="spellStart"/>
      <w:r w:rsidRPr="00B7771A">
        <w:rPr>
          <w:lang w:val="en-IN"/>
        </w:rPr>
        <w:t>Executive__c</w:t>
      </w:r>
      <w:proofErr w:type="spellEnd"/>
      <w:r w:rsidRPr="00B7771A">
        <w:rPr>
          <w:lang w:val="en-IN"/>
        </w:rPr>
        <w:t xml:space="preserve"> lookup or sharing model).</w:t>
      </w:r>
    </w:p>
    <w:p w14:paraId="6FD59964" w14:textId="77777777" w:rsidR="00B7771A" w:rsidRPr="00B7771A" w:rsidRDefault="00000000" w:rsidP="00B7771A">
      <w:pPr>
        <w:rPr>
          <w:lang w:val="en-IN"/>
        </w:rPr>
      </w:pPr>
      <w:r>
        <w:rPr>
          <w:lang w:val="en-IN"/>
        </w:rPr>
        <w:pict w14:anchorId="1E600566">
          <v:rect id="_x0000_i1032" style="width:0;height:1.5pt" o:hralign="center" o:hrstd="t" o:hr="t" fillcolor="#a0a0a0" stroked="f"/>
        </w:pict>
      </w:r>
    </w:p>
    <w:p w14:paraId="706A75A8" w14:textId="77777777" w:rsidR="00B7771A" w:rsidRPr="00B7771A" w:rsidRDefault="00B7771A" w:rsidP="00B7771A">
      <w:pPr>
        <w:rPr>
          <w:b/>
          <w:bCs/>
          <w:lang w:val="en-IN"/>
        </w:rPr>
      </w:pPr>
      <w:r w:rsidRPr="00B7771A">
        <w:rPr>
          <w:b/>
          <w:bCs/>
          <w:lang w:val="en-IN"/>
        </w:rPr>
        <w:t>9. Test cases (copy into your acceptance test plan)</w:t>
      </w:r>
    </w:p>
    <w:p w14:paraId="3F309043" w14:textId="77777777" w:rsidR="00B7771A" w:rsidRPr="00B7771A" w:rsidRDefault="00B7771A" w:rsidP="00B7771A">
      <w:pPr>
        <w:numPr>
          <w:ilvl w:val="0"/>
          <w:numId w:val="19"/>
        </w:numPr>
        <w:rPr>
          <w:lang w:val="en-IN"/>
        </w:rPr>
      </w:pPr>
      <w:r w:rsidRPr="00B7771A">
        <w:rPr>
          <w:b/>
          <w:bCs/>
          <w:lang w:val="en-IN"/>
        </w:rPr>
        <w:t>Agent view test</w:t>
      </w:r>
    </w:p>
    <w:p w14:paraId="451B3946" w14:textId="77777777" w:rsidR="00B7771A" w:rsidRPr="00B7771A" w:rsidRDefault="00B7771A" w:rsidP="00B7771A">
      <w:pPr>
        <w:numPr>
          <w:ilvl w:val="1"/>
          <w:numId w:val="19"/>
        </w:numPr>
        <w:rPr>
          <w:lang w:val="en-IN"/>
        </w:rPr>
      </w:pPr>
      <w:r w:rsidRPr="00B7771A">
        <w:rPr>
          <w:lang w:val="en-IN"/>
        </w:rPr>
        <w:t xml:space="preserve">Test user: </w:t>
      </w:r>
      <w:proofErr w:type="spellStart"/>
      <w:r w:rsidRPr="00B7771A">
        <w:rPr>
          <w:lang w:val="en-IN"/>
        </w:rPr>
        <w:t>agent_test</w:t>
      </w:r>
      <w:proofErr w:type="spellEnd"/>
    </w:p>
    <w:p w14:paraId="40711197" w14:textId="77777777" w:rsidR="00B7771A" w:rsidRPr="00B7771A" w:rsidRDefault="00B7771A" w:rsidP="00B7771A">
      <w:pPr>
        <w:numPr>
          <w:ilvl w:val="1"/>
          <w:numId w:val="19"/>
        </w:numPr>
        <w:rPr>
          <w:lang w:val="en-IN"/>
        </w:rPr>
      </w:pPr>
      <w:r w:rsidRPr="00B7771A">
        <w:rPr>
          <w:lang w:val="en-IN"/>
        </w:rPr>
        <w:t xml:space="preserve">Steps: Login as </w:t>
      </w:r>
      <w:proofErr w:type="spellStart"/>
      <w:r w:rsidRPr="00B7771A">
        <w:rPr>
          <w:lang w:val="en-IN"/>
        </w:rPr>
        <w:t>agent_test</w:t>
      </w:r>
      <w:proofErr w:type="spellEnd"/>
      <w:r w:rsidRPr="00B7771A">
        <w:rPr>
          <w:lang w:val="en-IN"/>
        </w:rPr>
        <w:t xml:space="preserve"> → Open Agent Dashboard</w:t>
      </w:r>
    </w:p>
    <w:p w14:paraId="4CBC9B8E" w14:textId="77777777" w:rsidR="00B7771A" w:rsidRPr="00B7771A" w:rsidRDefault="00B7771A" w:rsidP="00B7771A">
      <w:pPr>
        <w:numPr>
          <w:ilvl w:val="1"/>
          <w:numId w:val="19"/>
        </w:numPr>
        <w:rPr>
          <w:lang w:val="en-IN"/>
        </w:rPr>
      </w:pPr>
      <w:r w:rsidRPr="00B7771A">
        <w:rPr>
          <w:lang w:val="en-IN"/>
        </w:rPr>
        <w:t xml:space="preserve">Expected: Only records owned by </w:t>
      </w:r>
      <w:proofErr w:type="spellStart"/>
      <w:r w:rsidRPr="00B7771A">
        <w:rPr>
          <w:lang w:val="en-IN"/>
        </w:rPr>
        <w:t>agent_test</w:t>
      </w:r>
      <w:proofErr w:type="spellEnd"/>
      <w:r w:rsidRPr="00B7771A">
        <w:rPr>
          <w:lang w:val="en-IN"/>
        </w:rPr>
        <w:t xml:space="preserve"> appear in all components; counts and lists match My Summaries Today report.</w:t>
      </w:r>
    </w:p>
    <w:p w14:paraId="7AA87E49" w14:textId="77777777" w:rsidR="00B7771A" w:rsidRPr="00B7771A" w:rsidRDefault="00B7771A" w:rsidP="00B7771A">
      <w:pPr>
        <w:numPr>
          <w:ilvl w:val="0"/>
          <w:numId w:val="19"/>
        </w:numPr>
        <w:rPr>
          <w:lang w:val="en-IN"/>
        </w:rPr>
      </w:pPr>
      <w:r w:rsidRPr="00B7771A">
        <w:rPr>
          <w:b/>
          <w:bCs/>
          <w:lang w:val="en-IN"/>
        </w:rPr>
        <w:t>Manager team view test</w:t>
      </w:r>
    </w:p>
    <w:p w14:paraId="2D019F58" w14:textId="77777777" w:rsidR="00B7771A" w:rsidRPr="00B7771A" w:rsidRDefault="00B7771A" w:rsidP="00B7771A">
      <w:pPr>
        <w:numPr>
          <w:ilvl w:val="1"/>
          <w:numId w:val="19"/>
        </w:numPr>
        <w:rPr>
          <w:lang w:val="en-IN"/>
        </w:rPr>
      </w:pPr>
      <w:r w:rsidRPr="00B7771A">
        <w:rPr>
          <w:lang w:val="en-IN"/>
        </w:rPr>
        <w:t xml:space="preserve">Test user: </w:t>
      </w:r>
      <w:proofErr w:type="spellStart"/>
      <w:r w:rsidRPr="00B7771A">
        <w:rPr>
          <w:lang w:val="en-IN"/>
        </w:rPr>
        <w:t>manager_test</w:t>
      </w:r>
      <w:proofErr w:type="spellEnd"/>
    </w:p>
    <w:p w14:paraId="324AD14E" w14:textId="77777777" w:rsidR="00B7771A" w:rsidRPr="00B7771A" w:rsidRDefault="00B7771A" w:rsidP="00B7771A">
      <w:pPr>
        <w:numPr>
          <w:ilvl w:val="1"/>
          <w:numId w:val="19"/>
        </w:numPr>
        <w:rPr>
          <w:lang w:val="en-IN"/>
        </w:rPr>
      </w:pPr>
      <w:r w:rsidRPr="00B7771A">
        <w:rPr>
          <w:lang w:val="en-IN"/>
        </w:rPr>
        <w:t xml:space="preserve">Steps: Login as </w:t>
      </w:r>
      <w:proofErr w:type="spellStart"/>
      <w:r w:rsidRPr="00B7771A">
        <w:rPr>
          <w:lang w:val="en-IN"/>
        </w:rPr>
        <w:t>manager_test</w:t>
      </w:r>
      <w:proofErr w:type="spellEnd"/>
      <w:r w:rsidRPr="00B7771A">
        <w:rPr>
          <w:lang w:val="en-IN"/>
        </w:rPr>
        <w:t xml:space="preserve"> → Open Agent Dashboard (or Manager Dashboard)</w:t>
      </w:r>
    </w:p>
    <w:p w14:paraId="7B4C6B1C" w14:textId="77777777" w:rsidR="00B7771A" w:rsidRPr="00B7771A" w:rsidRDefault="00B7771A" w:rsidP="00B7771A">
      <w:pPr>
        <w:numPr>
          <w:ilvl w:val="1"/>
          <w:numId w:val="19"/>
        </w:numPr>
        <w:rPr>
          <w:lang w:val="en-IN"/>
        </w:rPr>
      </w:pPr>
      <w:r w:rsidRPr="00B7771A">
        <w:rPr>
          <w:lang w:val="en-IN"/>
        </w:rPr>
        <w:t xml:space="preserve">Expected: </w:t>
      </w:r>
      <w:proofErr w:type="spellStart"/>
      <w:r w:rsidRPr="00B7771A">
        <w:rPr>
          <w:lang w:val="en-IN"/>
        </w:rPr>
        <w:t>manager_test</w:t>
      </w:r>
      <w:proofErr w:type="spellEnd"/>
      <w:r w:rsidRPr="00B7771A">
        <w:rPr>
          <w:lang w:val="en-IN"/>
        </w:rPr>
        <w:t xml:space="preserve"> sees records for all agents in their team as per sharing rules; aggregated totals match sum of individual agent reports.</w:t>
      </w:r>
    </w:p>
    <w:p w14:paraId="3DB5FFD7" w14:textId="77777777" w:rsidR="00B7771A" w:rsidRPr="00B7771A" w:rsidRDefault="00B7771A" w:rsidP="00B7771A">
      <w:pPr>
        <w:numPr>
          <w:ilvl w:val="0"/>
          <w:numId w:val="19"/>
        </w:numPr>
        <w:rPr>
          <w:lang w:val="en-IN"/>
        </w:rPr>
      </w:pPr>
      <w:r w:rsidRPr="00B7771A">
        <w:rPr>
          <w:b/>
          <w:bCs/>
          <w:lang w:val="en-IN"/>
        </w:rPr>
        <w:t>Executive view test</w:t>
      </w:r>
    </w:p>
    <w:p w14:paraId="0A24BFE3" w14:textId="77777777" w:rsidR="00B7771A" w:rsidRPr="00B7771A" w:rsidRDefault="00B7771A" w:rsidP="00B7771A">
      <w:pPr>
        <w:numPr>
          <w:ilvl w:val="1"/>
          <w:numId w:val="19"/>
        </w:numPr>
        <w:rPr>
          <w:lang w:val="en-IN"/>
        </w:rPr>
      </w:pPr>
      <w:r w:rsidRPr="00B7771A">
        <w:rPr>
          <w:lang w:val="en-IN"/>
        </w:rPr>
        <w:t xml:space="preserve">Test user: </w:t>
      </w:r>
      <w:proofErr w:type="spellStart"/>
      <w:r w:rsidRPr="00B7771A">
        <w:rPr>
          <w:lang w:val="en-IN"/>
        </w:rPr>
        <w:t>exec_test</w:t>
      </w:r>
      <w:proofErr w:type="spellEnd"/>
    </w:p>
    <w:p w14:paraId="3EE226B4" w14:textId="77777777" w:rsidR="00B7771A" w:rsidRPr="00B7771A" w:rsidRDefault="00B7771A" w:rsidP="00B7771A">
      <w:pPr>
        <w:numPr>
          <w:ilvl w:val="1"/>
          <w:numId w:val="19"/>
        </w:numPr>
        <w:rPr>
          <w:lang w:val="en-IN"/>
        </w:rPr>
      </w:pPr>
      <w:r w:rsidRPr="00B7771A">
        <w:rPr>
          <w:lang w:val="en-IN"/>
        </w:rPr>
        <w:t xml:space="preserve">Steps: Login as </w:t>
      </w:r>
      <w:proofErr w:type="spellStart"/>
      <w:r w:rsidRPr="00B7771A">
        <w:rPr>
          <w:lang w:val="en-IN"/>
        </w:rPr>
        <w:t>exec_test</w:t>
      </w:r>
      <w:proofErr w:type="spellEnd"/>
      <w:r w:rsidRPr="00B7771A">
        <w:rPr>
          <w:lang w:val="en-IN"/>
        </w:rPr>
        <w:t xml:space="preserve"> → Open Executive Overview dashboard</w:t>
      </w:r>
    </w:p>
    <w:p w14:paraId="04F3ACEC" w14:textId="77777777" w:rsidR="00B7771A" w:rsidRPr="00B7771A" w:rsidRDefault="00B7771A" w:rsidP="00B7771A">
      <w:pPr>
        <w:numPr>
          <w:ilvl w:val="1"/>
          <w:numId w:val="19"/>
        </w:numPr>
        <w:rPr>
          <w:lang w:val="en-IN"/>
        </w:rPr>
      </w:pPr>
      <w:r w:rsidRPr="00B7771A">
        <w:rPr>
          <w:lang w:val="en-IN"/>
        </w:rPr>
        <w:t xml:space="preserve">Expected: </w:t>
      </w:r>
      <w:proofErr w:type="spellStart"/>
      <w:r w:rsidRPr="00B7771A">
        <w:rPr>
          <w:lang w:val="en-IN"/>
        </w:rPr>
        <w:t>exec_test</w:t>
      </w:r>
      <w:proofErr w:type="spellEnd"/>
      <w:r w:rsidRPr="00B7771A">
        <w:rPr>
          <w:lang w:val="en-IN"/>
        </w:rPr>
        <w:t xml:space="preserve"> sees only summaries where </w:t>
      </w:r>
      <w:proofErr w:type="spellStart"/>
      <w:r w:rsidRPr="00B7771A">
        <w:rPr>
          <w:lang w:val="en-IN"/>
        </w:rPr>
        <w:t>Executive__c</w:t>
      </w:r>
      <w:proofErr w:type="spellEnd"/>
      <w:r w:rsidRPr="00B7771A">
        <w:rPr>
          <w:lang w:val="en-IN"/>
        </w:rPr>
        <w:t xml:space="preserve"> = </w:t>
      </w:r>
      <w:proofErr w:type="spellStart"/>
      <w:r w:rsidRPr="00B7771A">
        <w:rPr>
          <w:lang w:val="en-IN"/>
        </w:rPr>
        <w:t>exec_test</w:t>
      </w:r>
      <w:proofErr w:type="spellEnd"/>
      <w:r w:rsidRPr="00B7771A">
        <w:rPr>
          <w:lang w:val="en-IN"/>
        </w:rPr>
        <w:t xml:space="preserve"> (or records explicitly shared); subscription emails reflect the same.</w:t>
      </w:r>
    </w:p>
    <w:p w14:paraId="133D91EF" w14:textId="77777777" w:rsidR="00B7771A" w:rsidRPr="00B7771A" w:rsidRDefault="00B7771A" w:rsidP="00B7771A">
      <w:pPr>
        <w:numPr>
          <w:ilvl w:val="0"/>
          <w:numId w:val="19"/>
        </w:numPr>
        <w:rPr>
          <w:lang w:val="en-IN"/>
        </w:rPr>
      </w:pPr>
      <w:r w:rsidRPr="00B7771A">
        <w:rPr>
          <w:b/>
          <w:bCs/>
          <w:lang w:val="en-IN"/>
        </w:rPr>
        <w:t>Running user verification</w:t>
      </w:r>
    </w:p>
    <w:p w14:paraId="3C143A24" w14:textId="77777777" w:rsidR="00B7771A" w:rsidRPr="00B7771A" w:rsidRDefault="00B7771A" w:rsidP="00B7771A">
      <w:pPr>
        <w:numPr>
          <w:ilvl w:val="1"/>
          <w:numId w:val="19"/>
        </w:numPr>
        <w:rPr>
          <w:lang w:val="en-IN"/>
        </w:rPr>
      </w:pPr>
      <w:r w:rsidRPr="00B7771A">
        <w:rPr>
          <w:lang w:val="en-IN"/>
        </w:rPr>
        <w:t xml:space="preserve">Step: While editing dashboard, temporarily set View Dashboard As to a fixed manager user and run; then switch to The dashboard viewer and run as </w:t>
      </w:r>
      <w:proofErr w:type="spellStart"/>
      <w:r w:rsidRPr="00B7771A">
        <w:rPr>
          <w:lang w:val="en-IN"/>
        </w:rPr>
        <w:t>agent_test</w:t>
      </w:r>
      <w:proofErr w:type="spellEnd"/>
    </w:p>
    <w:p w14:paraId="6F075962" w14:textId="77777777" w:rsidR="00B7771A" w:rsidRPr="00B7771A" w:rsidRDefault="00B7771A" w:rsidP="00B7771A">
      <w:pPr>
        <w:numPr>
          <w:ilvl w:val="1"/>
          <w:numId w:val="19"/>
        </w:numPr>
        <w:rPr>
          <w:lang w:val="en-IN"/>
        </w:rPr>
      </w:pPr>
      <w:r w:rsidRPr="00B7771A">
        <w:rPr>
          <w:lang w:val="en-IN"/>
        </w:rPr>
        <w:t>Expected: The dashboard output should differ (manager sees team totals; agent sees personal totals).</w:t>
      </w:r>
    </w:p>
    <w:p w14:paraId="07FCEA6F" w14:textId="77777777" w:rsidR="00B7771A" w:rsidRPr="00B7771A" w:rsidRDefault="00B7771A" w:rsidP="00B7771A">
      <w:pPr>
        <w:numPr>
          <w:ilvl w:val="0"/>
          <w:numId w:val="19"/>
        </w:numPr>
        <w:rPr>
          <w:lang w:val="en-IN"/>
        </w:rPr>
      </w:pPr>
      <w:r w:rsidRPr="00B7771A">
        <w:rPr>
          <w:b/>
          <w:bCs/>
          <w:lang w:val="en-IN"/>
        </w:rPr>
        <w:t>Zero-row scenario</w:t>
      </w:r>
    </w:p>
    <w:p w14:paraId="0CBA521C" w14:textId="77777777" w:rsidR="00B7771A" w:rsidRPr="00B7771A" w:rsidRDefault="00B7771A" w:rsidP="00B7771A">
      <w:pPr>
        <w:numPr>
          <w:ilvl w:val="1"/>
          <w:numId w:val="19"/>
        </w:numPr>
        <w:rPr>
          <w:lang w:val="en-IN"/>
        </w:rPr>
      </w:pPr>
      <w:r w:rsidRPr="00B7771A">
        <w:rPr>
          <w:lang w:val="en-IN"/>
        </w:rPr>
        <w:t>Step: Ensure OWD is Private and no shares exist; login as a user who should see nothing.</w:t>
      </w:r>
    </w:p>
    <w:p w14:paraId="62ECAEF9" w14:textId="77777777" w:rsidR="00B7771A" w:rsidRPr="00B7771A" w:rsidRDefault="00B7771A" w:rsidP="00B7771A">
      <w:pPr>
        <w:numPr>
          <w:ilvl w:val="1"/>
          <w:numId w:val="19"/>
        </w:numPr>
        <w:rPr>
          <w:lang w:val="en-IN"/>
        </w:rPr>
      </w:pPr>
      <w:r w:rsidRPr="00B7771A">
        <w:rPr>
          <w:lang w:val="en-IN"/>
        </w:rPr>
        <w:t>Expected: Dashboard shows zero rows — confirm appropriate message or empty state handled gracefully.</w:t>
      </w:r>
    </w:p>
    <w:p w14:paraId="2D016624" w14:textId="77777777" w:rsidR="00B7771A" w:rsidRPr="00B7771A" w:rsidRDefault="00000000" w:rsidP="00B7771A">
      <w:pPr>
        <w:rPr>
          <w:lang w:val="en-IN"/>
        </w:rPr>
      </w:pPr>
      <w:r>
        <w:rPr>
          <w:lang w:val="en-IN"/>
        </w:rPr>
        <w:pict w14:anchorId="64BBE581">
          <v:rect id="_x0000_i1033" style="width:0;height:1.5pt" o:hralign="center" o:hrstd="t" o:hr="t" fillcolor="#a0a0a0" stroked="f"/>
        </w:pict>
      </w:r>
    </w:p>
    <w:p w14:paraId="29B84B32" w14:textId="77777777" w:rsidR="00B7771A" w:rsidRPr="00B7771A" w:rsidRDefault="00B7771A" w:rsidP="00B7771A">
      <w:pPr>
        <w:rPr>
          <w:b/>
          <w:bCs/>
          <w:lang w:val="en-IN"/>
        </w:rPr>
      </w:pPr>
      <w:r w:rsidRPr="00B7771A">
        <w:rPr>
          <w:b/>
          <w:bCs/>
          <w:lang w:val="en-IN"/>
        </w:rPr>
        <w:t>10. Acceptance criteria (what “done” looks like)</w:t>
      </w:r>
    </w:p>
    <w:p w14:paraId="1E298805" w14:textId="77777777" w:rsidR="00B7771A" w:rsidRPr="00B7771A" w:rsidRDefault="00B7771A" w:rsidP="00B7771A">
      <w:pPr>
        <w:numPr>
          <w:ilvl w:val="0"/>
          <w:numId w:val="20"/>
        </w:numPr>
        <w:rPr>
          <w:lang w:val="en-IN"/>
        </w:rPr>
      </w:pPr>
      <w:r w:rsidRPr="00B7771A">
        <w:rPr>
          <w:lang w:val="en-IN"/>
        </w:rPr>
        <w:t xml:space="preserve">A single </w:t>
      </w:r>
      <w:r w:rsidRPr="00B7771A">
        <w:rPr>
          <w:b/>
          <w:bCs/>
          <w:lang w:val="en-IN"/>
        </w:rPr>
        <w:t>Agent Dashboard</w:t>
      </w:r>
      <w:r w:rsidRPr="00B7771A">
        <w:rPr>
          <w:lang w:val="en-IN"/>
        </w:rPr>
        <w:t xml:space="preserve"> is created and set to </w:t>
      </w:r>
      <w:r w:rsidRPr="00B7771A">
        <w:rPr>
          <w:b/>
          <w:bCs/>
          <w:lang w:val="en-IN"/>
        </w:rPr>
        <w:t>View Dashboard As → The dashboard viewer</w:t>
      </w:r>
      <w:r w:rsidRPr="00B7771A">
        <w:rPr>
          <w:lang w:val="en-IN"/>
        </w:rPr>
        <w:t>.</w:t>
      </w:r>
    </w:p>
    <w:p w14:paraId="3A53ECE7" w14:textId="77777777" w:rsidR="00B7771A" w:rsidRPr="00B7771A" w:rsidRDefault="00B7771A" w:rsidP="00B7771A">
      <w:pPr>
        <w:numPr>
          <w:ilvl w:val="0"/>
          <w:numId w:val="20"/>
        </w:numPr>
        <w:rPr>
          <w:lang w:val="en-IN"/>
        </w:rPr>
      </w:pPr>
      <w:r w:rsidRPr="00B7771A">
        <w:rPr>
          <w:lang w:val="en-IN"/>
        </w:rPr>
        <w:t>Underlying reports are written to respect record-level security and return expected summary data for the running viewer.</w:t>
      </w:r>
    </w:p>
    <w:p w14:paraId="40B41F87" w14:textId="77777777" w:rsidR="00B7771A" w:rsidRPr="00B7771A" w:rsidRDefault="00B7771A" w:rsidP="00B7771A">
      <w:pPr>
        <w:numPr>
          <w:ilvl w:val="0"/>
          <w:numId w:val="20"/>
        </w:numPr>
        <w:rPr>
          <w:lang w:val="en-IN"/>
        </w:rPr>
      </w:pPr>
      <w:proofErr w:type="spellStart"/>
      <w:r w:rsidRPr="00B7771A">
        <w:rPr>
          <w:b/>
          <w:bCs/>
          <w:lang w:val="en-IN"/>
        </w:rPr>
        <w:t>Agent_test</w:t>
      </w:r>
      <w:proofErr w:type="spellEnd"/>
      <w:r w:rsidRPr="00B7771A">
        <w:rPr>
          <w:lang w:val="en-IN"/>
        </w:rPr>
        <w:t xml:space="preserve"> sees only their own summaries and tasks; </w:t>
      </w:r>
      <w:proofErr w:type="spellStart"/>
      <w:r w:rsidRPr="00B7771A">
        <w:rPr>
          <w:b/>
          <w:bCs/>
          <w:lang w:val="en-IN"/>
        </w:rPr>
        <w:t>Manager_test</w:t>
      </w:r>
      <w:proofErr w:type="spellEnd"/>
      <w:r w:rsidRPr="00B7771A">
        <w:rPr>
          <w:lang w:val="en-IN"/>
        </w:rPr>
        <w:t xml:space="preserve"> sees team data; </w:t>
      </w:r>
      <w:proofErr w:type="spellStart"/>
      <w:r w:rsidRPr="00B7771A">
        <w:rPr>
          <w:b/>
          <w:bCs/>
          <w:lang w:val="en-IN"/>
        </w:rPr>
        <w:t>Exec_test</w:t>
      </w:r>
      <w:proofErr w:type="spellEnd"/>
      <w:r w:rsidRPr="00B7771A">
        <w:rPr>
          <w:lang w:val="en-IN"/>
        </w:rPr>
        <w:t xml:space="preserve"> sees only exec-relevant summaries.</w:t>
      </w:r>
    </w:p>
    <w:p w14:paraId="592A4E11" w14:textId="77777777" w:rsidR="00B7771A" w:rsidRPr="00B7771A" w:rsidRDefault="00B7771A" w:rsidP="00B7771A">
      <w:pPr>
        <w:numPr>
          <w:ilvl w:val="0"/>
          <w:numId w:val="20"/>
        </w:numPr>
        <w:rPr>
          <w:lang w:val="en-IN"/>
        </w:rPr>
      </w:pPr>
      <w:r w:rsidRPr="00B7771A">
        <w:rPr>
          <w:lang w:val="en-IN"/>
        </w:rPr>
        <w:t>No sensitive fields (e.g., raw email body) are visible on reports or dashboard components for unauthorized users.</w:t>
      </w:r>
    </w:p>
    <w:p w14:paraId="4701BBB7" w14:textId="77777777" w:rsidR="00B7771A" w:rsidRPr="00B7771A" w:rsidRDefault="00B7771A" w:rsidP="00B7771A">
      <w:pPr>
        <w:numPr>
          <w:ilvl w:val="0"/>
          <w:numId w:val="20"/>
        </w:numPr>
        <w:rPr>
          <w:lang w:val="en-IN"/>
        </w:rPr>
      </w:pPr>
      <w:r w:rsidRPr="00B7771A">
        <w:rPr>
          <w:lang w:val="en-IN"/>
        </w:rPr>
        <w:t>The dashboard refreshes and scheduled subscriptions (if any) deliver data consistent with viewer’s visibility.</w:t>
      </w:r>
    </w:p>
    <w:p w14:paraId="288B37A5" w14:textId="77777777" w:rsidR="00B7771A" w:rsidRPr="00B7771A" w:rsidRDefault="00000000" w:rsidP="00B7771A">
      <w:pPr>
        <w:rPr>
          <w:lang w:val="en-IN"/>
        </w:rPr>
      </w:pPr>
      <w:r>
        <w:rPr>
          <w:lang w:val="en-IN"/>
        </w:rPr>
        <w:pict w14:anchorId="176082B2">
          <v:rect id="_x0000_i1034" style="width:0;height:1.5pt" o:hralign="center" o:hrstd="t" o:hr="t" fillcolor="#a0a0a0" stroked="f"/>
        </w:pict>
      </w:r>
    </w:p>
    <w:p w14:paraId="7FE27873" w14:textId="77777777" w:rsidR="00B7771A" w:rsidRPr="00B7771A" w:rsidRDefault="00B7771A" w:rsidP="00B7771A">
      <w:pPr>
        <w:rPr>
          <w:b/>
          <w:bCs/>
          <w:lang w:val="en-IN"/>
        </w:rPr>
      </w:pPr>
      <w:r w:rsidRPr="00B7771A">
        <w:rPr>
          <w:b/>
          <w:bCs/>
          <w:lang w:val="en-IN"/>
        </w:rPr>
        <w:t>11. Suggested screenshots to include in documentation</w:t>
      </w:r>
    </w:p>
    <w:p w14:paraId="2E33C6DE" w14:textId="77777777" w:rsidR="00B7771A" w:rsidRPr="00B7771A" w:rsidRDefault="00B7771A" w:rsidP="00B7771A">
      <w:pPr>
        <w:numPr>
          <w:ilvl w:val="0"/>
          <w:numId w:val="21"/>
        </w:numPr>
        <w:rPr>
          <w:lang w:val="en-IN"/>
        </w:rPr>
      </w:pPr>
      <w:r w:rsidRPr="00B7771A">
        <w:rPr>
          <w:lang w:val="en-IN"/>
        </w:rPr>
        <w:t xml:space="preserve">Dashboard Properties screenshot showing </w:t>
      </w:r>
      <w:r w:rsidRPr="00B7771A">
        <w:rPr>
          <w:b/>
          <w:bCs/>
          <w:lang w:val="en-IN"/>
        </w:rPr>
        <w:t>View Dashboard As → The dashboard viewer</w:t>
      </w:r>
      <w:r w:rsidRPr="00B7771A">
        <w:rPr>
          <w:lang w:val="en-IN"/>
        </w:rPr>
        <w:t xml:space="preserve"> selected.</w:t>
      </w:r>
    </w:p>
    <w:p w14:paraId="13610C7E" w14:textId="77777777" w:rsidR="00B7771A" w:rsidRPr="00B7771A" w:rsidRDefault="00B7771A" w:rsidP="00B7771A">
      <w:pPr>
        <w:numPr>
          <w:ilvl w:val="0"/>
          <w:numId w:val="21"/>
        </w:numPr>
        <w:rPr>
          <w:lang w:val="en-IN"/>
        </w:rPr>
      </w:pPr>
      <w:r w:rsidRPr="00B7771A">
        <w:rPr>
          <w:lang w:val="en-IN"/>
        </w:rPr>
        <w:t>Example dashboard component (Agent Dashboard) with agent-specific data.</w:t>
      </w:r>
    </w:p>
    <w:p w14:paraId="0D28E916" w14:textId="77777777" w:rsidR="00B7771A" w:rsidRPr="00B7771A" w:rsidRDefault="00B7771A" w:rsidP="00B7771A">
      <w:pPr>
        <w:numPr>
          <w:ilvl w:val="0"/>
          <w:numId w:val="21"/>
        </w:numPr>
        <w:rPr>
          <w:lang w:val="en-IN"/>
        </w:rPr>
      </w:pPr>
      <w:r w:rsidRPr="00B7771A">
        <w:rPr>
          <w:lang w:val="en-IN"/>
        </w:rPr>
        <w:t>Report settings showing grouping by Owner and no hard-coded owner filter.</w:t>
      </w:r>
    </w:p>
    <w:p w14:paraId="7582A404" w14:textId="77777777" w:rsidR="00B7771A" w:rsidRPr="00B7771A" w:rsidRDefault="00B7771A" w:rsidP="00B7771A">
      <w:pPr>
        <w:numPr>
          <w:ilvl w:val="0"/>
          <w:numId w:val="21"/>
        </w:numPr>
        <w:rPr>
          <w:lang w:val="en-IN"/>
        </w:rPr>
      </w:pPr>
      <w:r w:rsidRPr="00B7771A">
        <w:rPr>
          <w:lang w:val="en-IN"/>
        </w:rPr>
        <w:t>Login As screenshots proving different users see different data (agent vs manager vs exec).</w:t>
      </w:r>
    </w:p>
    <w:p w14:paraId="2FDB220B" w14:textId="77777777" w:rsidR="00B7771A" w:rsidRPr="00B7771A" w:rsidRDefault="00B7771A" w:rsidP="00B7771A">
      <w:pPr>
        <w:numPr>
          <w:ilvl w:val="0"/>
          <w:numId w:val="21"/>
        </w:numPr>
        <w:rPr>
          <w:lang w:val="en-IN"/>
        </w:rPr>
      </w:pPr>
      <w:r w:rsidRPr="00B7771A">
        <w:rPr>
          <w:lang w:val="en-IN"/>
        </w:rPr>
        <w:t xml:space="preserve">OWD screenshot showing </w:t>
      </w:r>
      <w:proofErr w:type="spellStart"/>
      <w:r w:rsidRPr="00B7771A">
        <w:rPr>
          <w:lang w:val="en-IN"/>
        </w:rPr>
        <w:t>Email_Summary__c</w:t>
      </w:r>
      <w:proofErr w:type="spellEnd"/>
      <w:r w:rsidRPr="00B7771A">
        <w:rPr>
          <w:lang w:val="en-IN"/>
        </w:rPr>
        <w:t xml:space="preserve"> = Private.</w:t>
      </w:r>
    </w:p>
    <w:p w14:paraId="04B5CBC1" w14:textId="77777777" w:rsidR="00B7771A" w:rsidRPr="00B7771A" w:rsidRDefault="00B7771A" w:rsidP="00B7771A">
      <w:pPr>
        <w:numPr>
          <w:ilvl w:val="0"/>
          <w:numId w:val="21"/>
        </w:numPr>
        <w:rPr>
          <w:lang w:val="en-IN"/>
        </w:rPr>
      </w:pPr>
      <w:r w:rsidRPr="00B7771A">
        <w:rPr>
          <w:lang w:val="en-IN"/>
        </w:rPr>
        <w:t>Sharing Rule screenshot that grants manager access to agent-owned records.</w:t>
      </w:r>
    </w:p>
    <w:p w14:paraId="4D5650BA" w14:textId="77777777" w:rsidR="00B7771A" w:rsidRPr="00B7771A" w:rsidRDefault="00000000" w:rsidP="00B7771A">
      <w:pPr>
        <w:rPr>
          <w:lang w:val="en-IN"/>
        </w:rPr>
      </w:pPr>
      <w:r>
        <w:rPr>
          <w:lang w:val="en-IN"/>
        </w:rPr>
        <w:pict w14:anchorId="6C82B1AA">
          <v:rect id="_x0000_i1035" style="width:0;height:1.5pt" o:hralign="center" o:hrstd="t" o:hr="t" fillcolor="#a0a0a0" stroked="f"/>
        </w:pict>
      </w:r>
    </w:p>
    <w:p w14:paraId="0363D075" w14:textId="77777777" w:rsidR="00B7771A" w:rsidRPr="00B7771A" w:rsidRDefault="00B7771A" w:rsidP="00B7771A">
      <w:pPr>
        <w:rPr>
          <w:b/>
          <w:bCs/>
          <w:lang w:val="en-IN"/>
        </w:rPr>
      </w:pPr>
      <w:r w:rsidRPr="00B7771A">
        <w:rPr>
          <w:b/>
          <w:bCs/>
          <w:lang w:val="en-IN"/>
        </w:rPr>
        <w:t>12. Short implementation checklist</w:t>
      </w:r>
    </w:p>
    <w:p w14:paraId="2740C6A9" w14:textId="77777777" w:rsidR="00B7771A" w:rsidRPr="00B7771A" w:rsidRDefault="00B7771A" w:rsidP="00B7771A">
      <w:pPr>
        <w:numPr>
          <w:ilvl w:val="0"/>
          <w:numId w:val="22"/>
        </w:numPr>
        <w:rPr>
          <w:lang w:val="en-IN"/>
        </w:rPr>
      </w:pPr>
      <w:r w:rsidRPr="00B7771A">
        <w:rPr>
          <w:lang w:val="en-IN"/>
        </w:rPr>
        <w:t>Build and save underlying reports (Agent-focused and Team-focused) in correct folders.</w:t>
      </w:r>
    </w:p>
    <w:p w14:paraId="7B121709" w14:textId="77777777" w:rsidR="00B7771A" w:rsidRPr="00B7771A" w:rsidRDefault="00B7771A" w:rsidP="00B7771A">
      <w:pPr>
        <w:numPr>
          <w:ilvl w:val="0"/>
          <w:numId w:val="22"/>
        </w:numPr>
        <w:rPr>
          <w:lang w:val="en-IN"/>
        </w:rPr>
      </w:pPr>
      <w:r w:rsidRPr="00B7771A">
        <w:rPr>
          <w:lang w:val="en-IN"/>
        </w:rPr>
        <w:t>Create dashboard, add components, and save.</w:t>
      </w:r>
    </w:p>
    <w:p w14:paraId="000AA5B7" w14:textId="77777777" w:rsidR="00B7771A" w:rsidRPr="00B7771A" w:rsidRDefault="00B7771A" w:rsidP="00B7771A">
      <w:pPr>
        <w:numPr>
          <w:ilvl w:val="0"/>
          <w:numId w:val="22"/>
        </w:numPr>
        <w:rPr>
          <w:lang w:val="en-IN"/>
        </w:rPr>
      </w:pPr>
      <w:r w:rsidRPr="00B7771A">
        <w:rPr>
          <w:lang w:val="en-IN"/>
        </w:rPr>
        <w:t xml:space="preserve">Set </w:t>
      </w:r>
      <w:r w:rsidRPr="00B7771A">
        <w:rPr>
          <w:b/>
          <w:bCs/>
          <w:lang w:val="en-IN"/>
        </w:rPr>
        <w:t>View Dashboard As → The dashboard viewer</w:t>
      </w:r>
      <w:r w:rsidRPr="00B7771A">
        <w:rPr>
          <w:lang w:val="en-IN"/>
        </w:rPr>
        <w:t>.</w:t>
      </w:r>
    </w:p>
    <w:p w14:paraId="33841142" w14:textId="77777777" w:rsidR="00B7771A" w:rsidRPr="00B7771A" w:rsidRDefault="00B7771A" w:rsidP="00B7771A">
      <w:pPr>
        <w:numPr>
          <w:ilvl w:val="0"/>
          <w:numId w:val="22"/>
        </w:numPr>
        <w:rPr>
          <w:lang w:val="en-IN"/>
        </w:rPr>
      </w:pPr>
      <w:r w:rsidRPr="00B7771A">
        <w:rPr>
          <w:lang w:val="en-IN"/>
        </w:rPr>
        <w:t>Verify OWD and sharing rules are correct.</w:t>
      </w:r>
    </w:p>
    <w:p w14:paraId="6C96D828" w14:textId="77777777" w:rsidR="00B7771A" w:rsidRPr="00B7771A" w:rsidRDefault="00B7771A" w:rsidP="00B7771A">
      <w:pPr>
        <w:numPr>
          <w:ilvl w:val="0"/>
          <w:numId w:val="22"/>
        </w:numPr>
        <w:rPr>
          <w:lang w:val="en-IN"/>
        </w:rPr>
      </w:pPr>
      <w:r w:rsidRPr="00B7771A">
        <w:rPr>
          <w:lang w:val="en-IN"/>
        </w:rPr>
        <w:t>Test with Login As for at least one agent, one manager, and one executive.</w:t>
      </w:r>
    </w:p>
    <w:p w14:paraId="71EF736F" w14:textId="77777777" w:rsidR="00B7771A" w:rsidRPr="00B7771A" w:rsidRDefault="00B7771A" w:rsidP="00B7771A">
      <w:pPr>
        <w:numPr>
          <w:ilvl w:val="0"/>
          <w:numId w:val="22"/>
        </w:numPr>
        <w:rPr>
          <w:lang w:val="en-IN"/>
        </w:rPr>
      </w:pPr>
      <w:r w:rsidRPr="00B7771A">
        <w:rPr>
          <w:lang w:val="en-IN"/>
        </w:rPr>
        <w:t>Add screenshots to your Word document as proof.</w:t>
      </w:r>
    </w:p>
    <w:p w14:paraId="0A2C61BD" w14:textId="77777777" w:rsidR="00B7771A" w:rsidRPr="00B7771A" w:rsidRDefault="00000000" w:rsidP="00B7771A">
      <w:pPr>
        <w:rPr>
          <w:lang w:val="en-IN"/>
        </w:rPr>
      </w:pPr>
      <w:r>
        <w:rPr>
          <w:lang w:val="en-IN"/>
        </w:rPr>
        <w:pict w14:anchorId="6CE6C024">
          <v:rect id="_x0000_i1036" style="width:0;height:1.5pt" o:hralign="center" o:hrstd="t" o:hr="t" fillcolor="#a0a0a0" stroked="f"/>
        </w:pict>
      </w:r>
    </w:p>
    <w:p w14:paraId="63AE3F3D" w14:textId="77777777" w:rsidR="00B7771A" w:rsidRPr="00B7771A" w:rsidRDefault="00B7771A" w:rsidP="00B7771A">
      <w:pPr>
        <w:rPr>
          <w:lang w:val="en-IN"/>
        </w:rPr>
      </w:pPr>
      <w:r w:rsidRPr="00B7771A">
        <w:rPr>
          <w:lang w:val="en-IN"/>
        </w:rPr>
        <w:t xml:space="preserve">If you want, I’ll now produce a </w:t>
      </w:r>
      <w:r w:rsidRPr="00B7771A">
        <w:rPr>
          <w:b/>
          <w:bCs/>
          <w:lang w:val="en-IN"/>
        </w:rPr>
        <w:t>one-page summary</w:t>
      </w:r>
      <w:r w:rsidRPr="00B7771A">
        <w:rPr>
          <w:lang w:val="en-IN"/>
        </w:rPr>
        <w:t xml:space="preserve"> version (very compact) suitable for a project handover slide — or I can generate the </w:t>
      </w:r>
      <w:r w:rsidRPr="00B7771A">
        <w:rPr>
          <w:b/>
          <w:bCs/>
          <w:lang w:val="en-IN"/>
        </w:rPr>
        <w:t>exact text snippets</w:t>
      </w:r>
      <w:r w:rsidRPr="00B7771A">
        <w:rPr>
          <w:lang w:val="en-IN"/>
        </w:rPr>
        <w:t xml:space="preserve"> already formatted for Word with headings (no markdown) so you can paste them directly. Which would you like next?</w:t>
      </w:r>
    </w:p>
    <w:p w14:paraId="4D85FC5F" w14:textId="2EBCEE1D" w:rsidR="001B374E" w:rsidRDefault="001B374E"/>
    <w:p w14:paraId="282F9C95" w14:textId="77777777" w:rsidR="001B374E" w:rsidRDefault="00000000">
      <w:pPr>
        <w:pStyle w:val="Heading2"/>
      </w:pPr>
      <w:r>
        <w:t>4) Sharing Settings (Org-Wide Defaults &amp; Sharing Rules)</w:t>
      </w:r>
    </w:p>
    <w:p w14:paraId="4596D253" w14:textId="77777777" w:rsidR="001B374E" w:rsidRDefault="00000000">
      <w:r>
        <w:t>A. Set Org-Wide Defaults:</w:t>
      </w:r>
    </w:p>
    <w:p w14:paraId="460F9DF5" w14:textId="77777777" w:rsidR="001B374E" w:rsidRDefault="00000000">
      <w:r>
        <w:t xml:space="preserve"> Steps:</w:t>
      </w:r>
    </w:p>
    <w:p w14:paraId="602B97BE" w14:textId="77777777" w:rsidR="001B374E" w:rsidRDefault="00000000">
      <w:r>
        <w:t xml:space="preserve"> 1) Setup → Security → Sharing Settings → Edit.</w:t>
      </w:r>
    </w:p>
    <w:p w14:paraId="036948C4" w14:textId="77777777" w:rsidR="001B374E" w:rsidRDefault="00000000">
      <w:r>
        <w:t xml:space="preserve"> 2) Set Default Internal Access for Booking__c = Private. Set Car__c = Public Read Only (or Public Read/Write; choose based on business need).</w:t>
      </w:r>
    </w:p>
    <w:p w14:paraId="79193A87" w14:textId="77777777" w:rsidR="001B374E" w:rsidRDefault="00000000">
      <w:r>
        <w:t>B. Sharing rules (examples):</w:t>
      </w:r>
    </w:p>
    <w:p w14:paraId="57E73724" w14:textId="77777777" w:rsidR="001B374E" w:rsidRDefault="00000000">
      <w:r>
        <w:t xml:space="preserve"> - Share Booking__c records owned by users in Role 'Agent' with Role 'Manager' (Read/Write).</w:t>
      </w:r>
    </w:p>
    <w:p w14:paraId="5C3B41B5" w14:textId="77777777" w:rsidR="001B374E" w:rsidRDefault="00000000">
      <w:r>
        <w:t xml:space="preserve"> - Create criteria-based sharing if bookings of type 'Short-Term' must be shared to a specific public group.</w:t>
      </w:r>
    </w:p>
    <w:p w14:paraId="6854B097" w14:textId="77777777" w:rsidR="001B374E" w:rsidRDefault="00000000">
      <w:r>
        <w:t xml:space="preserve"> Steps to create a sharing rule:</w:t>
      </w:r>
    </w:p>
    <w:p w14:paraId="14078A04" w14:textId="77777777" w:rsidR="001B374E" w:rsidRDefault="00000000">
      <w:r>
        <w:t xml:space="preserve"> 1) Setup → Sharing Settings → Booking__c → New (Role-based or Criteria-based).</w:t>
      </w:r>
    </w:p>
    <w:p w14:paraId="00468A48" w14:textId="77777777" w:rsidR="001B374E" w:rsidRDefault="00000000">
      <w:r>
        <w:t xml:space="preserve"> 2) Define Rule Name, set criteria or role, choose shared-to group/role, set access level. Save.</w:t>
      </w:r>
    </w:p>
    <w:p w14:paraId="26FC1A42" w14:textId="1E510E36" w:rsidR="00D87A05" w:rsidRDefault="00D87A05">
      <w:r w:rsidRPr="00D87A05">
        <w:rPr>
          <w:noProof/>
        </w:rPr>
        <w:drawing>
          <wp:inline distT="0" distB="0" distL="0" distR="0" wp14:anchorId="21A82D84" wp14:editId="257BC3C3">
            <wp:extent cx="5486400" cy="5066665"/>
            <wp:effectExtent l="0" t="0" r="0" b="635"/>
            <wp:docPr id="641479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79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A2EE" w14:textId="77777777" w:rsidR="001B374E" w:rsidRDefault="00000000">
      <w:pPr>
        <w:pStyle w:val="Heading2"/>
      </w:pPr>
      <w:r>
        <w:t>5) Field-Level Security — Hide sensitive fields from Agents</w:t>
      </w:r>
    </w:p>
    <w:p w14:paraId="30FE55D6" w14:textId="77777777" w:rsidR="001B374E" w:rsidRDefault="00000000">
      <w:r>
        <w:t>Goal: Hide 'Customer ID Proof' (Customer_ID_Proof__c) from Agents while Managers and Admins can view it.</w:t>
      </w:r>
    </w:p>
    <w:p w14:paraId="282FBEA5" w14:textId="77777777" w:rsidR="001B374E" w:rsidRDefault="00000000">
      <w:r>
        <w:t>Options: (A) Remove visibility on the Agent Profile OR (B) Use Permission Sets to grant it only to Managers/Admins (recommended).</w:t>
      </w:r>
    </w:p>
    <w:p w14:paraId="4AB199DB" w14:textId="77777777" w:rsidR="001B374E" w:rsidRDefault="00000000">
      <w:r>
        <w:t>Steps (Profile approach):</w:t>
      </w:r>
    </w:p>
    <w:p w14:paraId="1A683F34" w14:textId="77777777" w:rsidR="001B374E" w:rsidRDefault="00000000">
      <w:r>
        <w:t xml:space="preserve"> 1) Setup → Object Manager → Booking__c (or Contact) → Fields &amp; Relationships → Customer_ID_Proof__c → Set Field-Level Security.</w:t>
      </w:r>
    </w:p>
    <w:p w14:paraId="2C4D5CCC" w14:textId="77777777" w:rsidR="001B374E" w:rsidRDefault="00000000">
      <w:r>
        <w:t xml:space="preserve"> 2) Uncheck 'Visible' for the Agent profile; check for Manager/Admin. Save.</w:t>
      </w:r>
    </w:p>
    <w:p w14:paraId="2EEDCCB6" w14:textId="77777777" w:rsidR="001B374E" w:rsidRDefault="00000000">
      <w:r>
        <w:t>Steps (Permission Set approach — recommended):</w:t>
      </w:r>
    </w:p>
    <w:p w14:paraId="73D32A58" w14:textId="77777777" w:rsidR="001B374E" w:rsidRDefault="00000000">
      <w:r>
        <w:t xml:space="preserve"> 1) Remove visibility from Agent profile (default deny).</w:t>
      </w:r>
    </w:p>
    <w:p w14:paraId="070C7612" w14:textId="77777777" w:rsidR="001B374E" w:rsidRDefault="00000000">
      <w:r>
        <w:t xml:space="preserve"> 2) Create Permission Set 'View Customer ID Proof' and enable field permission for Customer_ID_Proof__c.</w:t>
      </w:r>
    </w:p>
    <w:p w14:paraId="041A4D03" w14:textId="77777777" w:rsidR="001B374E" w:rsidRDefault="00000000">
      <w:r>
        <w:t xml:space="preserve"> 3) Assign permission set to Managers or specific users only.</w:t>
      </w:r>
    </w:p>
    <w:p w14:paraId="5D716CCC" w14:textId="18DB68F1" w:rsidR="00D207D7" w:rsidRDefault="00887543">
      <w:r w:rsidRPr="00887543">
        <w:rPr>
          <w:noProof/>
        </w:rPr>
        <w:drawing>
          <wp:inline distT="0" distB="0" distL="0" distR="0" wp14:anchorId="3455A4DE" wp14:editId="25E0CF72">
            <wp:extent cx="5486400" cy="2329815"/>
            <wp:effectExtent l="0" t="0" r="0" b="0"/>
            <wp:docPr id="55620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000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6A57" w14:textId="6D1253A0" w:rsidR="0003167A" w:rsidRDefault="0003167A">
      <w:r w:rsidRPr="0003167A">
        <w:rPr>
          <w:noProof/>
        </w:rPr>
        <w:drawing>
          <wp:inline distT="0" distB="0" distL="0" distR="0" wp14:anchorId="731F1CFB" wp14:editId="6B817ED7">
            <wp:extent cx="5486400" cy="3640455"/>
            <wp:effectExtent l="0" t="0" r="0" b="0"/>
            <wp:docPr id="1355365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651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0F9C" w14:textId="77777777" w:rsidR="001B374E" w:rsidRDefault="00000000">
      <w:pPr>
        <w:pStyle w:val="Heading2"/>
      </w:pPr>
      <w:r>
        <w:t>6) Session Settings (30 minute timeout)</w:t>
      </w:r>
    </w:p>
    <w:p w14:paraId="76A88AE4" w14:textId="77777777" w:rsidR="001B374E" w:rsidRDefault="00000000">
      <w:r>
        <w:t xml:space="preserve"> Steps:</w:t>
      </w:r>
    </w:p>
    <w:p w14:paraId="3AE54803" w14:textId="77777777" w:rsidR="001B374E" w:rsidRDefault="00000000">
      <w:r>
        <w:t xml:space="preserve"> 1) Setup → Security → Session Settings → Session timeout.</w:t>
      </w:r>
    </w:p>
    <w:p w14:paraId="09087409" w14:textId="77777777" w:rsidR="001B374E" w:rsidRDefault="00000000">
      <w:r>
        <w:t xml:space="preserve"> 2) Set Timeout to 30 minutes. Optionally require reauthentication for sensitive pages.</w:t>
      </w:r>
    </w:p>
    <w:p w14:paraId="245821B0" w14:textId="77777777" w:rsidR="001B374E" w:rsidRDefault="00000000">
      <w:r>
        <w:t xml:space="preserve"> 3) Test by logging in as a test user and staying idle for 30 minutes to confirm session expiration and re-login </w:t>
      </w:r>
      <w:proofErr w:type="spellStart"/>
      <w:r>
        <w:t>behaviour</w:t>
      </w:r>
      <w:proofErr w:type="spellEnd"/>
      <w:r>
        <w:t>.</w:t>
      </w:r>
    </w:p>
    <w:p w14:paraId="2459DF33" w14:textId="3D4C34AC" w:rsidR="00512A26" w:rsidRDefault="00512A26">
      <w:r>
        <w:rPr>
          <w:noProof/>
        </w:rPr>
        <w:drawing>
          <wp:inline distT="0" distB="0" distL="0" distR="0" wp14:anchorId="2F8D7A22" wp14:editId="07300DA6">
            <wp:extent cx="5486400" cy="4976495"/>
            <wp:effectExtent l="0" t="0" r="0" b="0"/>
            <wp:docPr id="12504614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61410" name="Picture 12504614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7734" w14:textId="782153E3" w:rsidR="001E226F" w:rsidRDefault="001E226F"/>
    <w:p w14:paraId="64111B0D" w14:textId="77777777" w:rsidR="001B374E" w:rsidRDefault="00000000">
      <w:pPr>
        <w:pStyle w:val="Heading2"/>
      </w:pPr>
      <w:r>
        <w:t>7) Login IP Ranges — Restrict Agents to Office IP</w:t>
      </w:r>
    </w:p>
    <w:p w14:paraId="7F47B1D0" w14:textId="77777777" w:rsidR="001B374E" w:rsidRDefault="00000000">
      <w:r>
        <w:t>Approach: Add Login IP Ranges on the Agent profile so agents cannot login outside office IPs; keep a 'break glass' admin profile with broad access.</w:t>
      </w:r>
    </w:p>
    <w:p w14:paraId="7C7D6E92" w14:textId="77777777" w:rsidR="001B374E" w:rsidRDefault="00000000">
      <w:r>
        <w:t xml:space="preserve"> Steps:</w:t>
      </w:r>
    </w:p>
    <w:p w14:paraId="7307DA89" w14:textId="77777777" w:rsidR="001B374E" w:rsidRDefault="00000000">
      <w:r>
        <w:t xml:space="preserve"> 1) Identify office public IP(s) — ask IT or use a 'what is my IP' tool from the office network.</w:t>
      </w:r>
    </w:p>
    <w:p w14:paraId="0F57B195" w14:textId="77777777" w:rsidR="001B374E" w:rsidRDefault="00000000">
      <w:r>
        <w:t xml:space="preserve"> 2) Setup → Users → Profiles → Open 'Agent' profile → Login IP Ranges → New.</w:t>
      </w:r>
    </w:p>
    <w:p w14:paraId="324465B1" w14:textId="77777777" w:rsidR="001B374E" w:rsidRDefault="00000000">
      <w:r>
        <w:t xml:space="preserve"> 3) Enter Start IP and End IP (same if single IP). Save.</w:t>
      </w:r>
    </w:p>
    <w:p w14:paraId="04FDF280" w14:textId="3C9D04F4" w:rsidR="001B374E" w:rsidRDefault="00000000">
      <w:r>
        <w:t xml:space="preserve"> Warning: If you scope incorrectly you may lock out users. Always test with a test agent account and have administrators' IP or access exempted.</w:t>
      </w:r>
      <w:r w:rsidR="004207B0" w:rsidRPr="004207B0">
        <w:t xml:space="preserve"> </w:t>
      </w:r>
      <w:r w:rsidR="004207B0" w:rsidRPr="001E226F">
        <w:rPr>
          <w:noProof/>
        </w:rPr>
        <w:drawing>
          <wp:inline distT="0" distB="0" distL="0" distR="0" wp14:anchorId="2C980AA4" wp14:editId="69C560DE">
            <wp:extent cx="5486400" cy="3785870"/>
            <wp:effectExtent l="0" t="0" r="0" b="5080"/>
            <wp:docPr id="70822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25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B8A6" w14:textId="77777777" w:rsidR="001B374E" w:rsidRDefault="00000000">
      <w:pPr>
        <w:pStyle w:val="Heading2"/>
      </w:pPr>
      <w:r>
        <w:t>8) Audit Trail &amp; Field History Tracking</w:t>
      </w:r>
    </w:p>
    <w:p w14:paraId="235468DC" w14:textId="77777777" w:rsidR="001B374E" w:rsidRDefault="00000000">
      <w:r>
        <w:t>A. Field History Tracking (object-level):</w:t>
      </w:r>
    </w:p>
    <w:p w14:paraId="78478E5E" w14:textId="77777777" w:rsidR="001B374E" w:rsidRDefault="00000000">
      <w:r>
        <w:t xml:space="preserve"> 1) Setup → Object Manager → Booking__c → Fields &amp; Relationships → Set History Tracking.</w:t>
      </w:r>
    </w:p>
    <w:p w14:paraId="6C2DB32B" w14:textId="77777777" w:rsidR="001B374E" w:rsidRDefault="00000000">
      <w:r>
        <w:t xml:space="preserve"> 2) Select fields to track (e.g., Booking_Status__c, Start_Date__c, End_Date__c, Owner). Save.</w:t>
      </w:r>
    </w:p>
    <w:p w14:paraId="303F5EC0" w14:textId="77777777" w:rsidR="001B374E" w:rsidRDefault="00000000">
      <w:r>
        <w:t xml:space="preserve"> 3) Access the 'Booking History' related list on Booking page layout or build a 'Booking Field History' report (Standard report type).</w:t>
      </w:r>
    </w:p>
    <w:p w14:paraId="0A22B568" w14:textId="77777777" w:rsidR="001B374E" w:rsidRDefault="00000000">
      <w:r>
        <w:t>B. Setup Audit Trail (who changed setup):</w:t>
      </w:r>
    </w:p>
    <w:p w14:paraId="70961F76" w14:textId="77777777" w:rsidR="001B374E" w:rsidRDefault="00000000">
      <w:r>
        <w:t xml:space="preserve"> Steps:</w:t>
      </w:r>
    </w:p>
    <w:p w14:paraId="4A41D30D" w14:textId="77777777" w:rsidR="001B374E" w:rsidRDefault="00000000">
      <w:r>
        <w:t xml:space="preserve"> 1) Setup → Security → View Setup Audit Trail. You can download the last 180 days of setup changes.</w:t>
      </w:r>
    </w:p>
    <w:p w14:paraId="5A4A63D3" w14:textId="77777777" w:rsidR="001B374E" w:rsidRDefault="00000000">
      <w:r>
        <w:t xml:space="preserve"> 2) For longer retention consider 'Field Audit Trail' (paid add-on) or streaming Event Monitoring.</w:t>
      </w:r>
    </w:p>
    <w:p w14:paraId="2866FAC7" w14:textId="3EAA991A" w:rsidR="00106E93" w:rsidRDefault="00106E93">
      <w:r w:rsidRPr="00106E93">
        <w:rPr>
          <w:noProof/>
        </w:rPr>
        <w:drawing>
          <wp:inline distT="0" distB="0" distL="0" distR="0" wp14:anchorId="31C04719" wp14:editId="369F990E">
            <wp:extent cx="5486400" cy="4394200"/>
            <wp:effectExtent l="0" t="0" r="0" b="6350"/>
            <wp:docPr id="85651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168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73F1" w14:textId="38990200" w:rsidR="001F2B6F" w:rsidRDefault="001F2B6F">
      <w:r w:rsidRPr="001F2B6F">
        <w:rPr>
          <w:noProof/>
        </w:rPr>
        <w:drawing>
          <wp:inline distT="0" distB="0" distL="0" distR="0" wp14:anchorId="60EE8441" wp14:editId="0ED85A83">
            <wp:extent cx="5486400" cy="2998470"/>
            <wp:effectExtent l="0" t="0" r="0" b="0"/>
            <wp:docPr id="2057859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594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8824" w14:textId="77777777" w:rsidR="001B374E" w:rsidRDefault="00000000">
      <w:pPr>
        <w:pStyle w:val="Heading2"/>
      </w:pPr>
      <w:r>
        <w:t>9) Testing, Validation &amp; Acceptance</w:t>
      </w:r>
    </w:p>
    <w:p w14:paraId="4447BBE6" w14:textId="77777777" w:rsidR="001B374E" w:rsidRDefault="00000000">
      <w:r>
        <w:t>Create a simple test plan and execute it for each feature below. Sample test cases:</w:t>
      </w:r>
    </w:p>
    <w:p w14:paraId="0F0032E9" w14:textId="77777777" w:rsidR="001B374E" w:rsidRDefault="00000000">
      <w:r>
        <w:t xml:space="preserve"> 1) Reports: Create three bookings for Car A in date range → Run Cars Utilization → Verify SUM(Rental_Days__c) equals expected days and SUM(Total_Revenue__c) matches calculated amount.</w:t>
      </w:r>
    </w:p>
    <w:p w14:paraId="15ADCBA5" w14:textId="77777777" w:rsidR="001B374E" w:rsidRDefault="00000000">
      <w:r>
        <w:t xml:space="preserve"> 2) Dynamic Dashboard: Login as agent_test → View Fleet dashboard set as 'The dashboard viewer' → Verify only records owned by agent_test appear.</w:t>
      </w:r>
    </w:p>
    <w:p w14:paraId="476A38DB" w14:textId="77777777" w:rsidR="001B374E" w:rsidRDefault="00000000">
      <w:r>
        <w:t xml:space="preserve"> 3) Field Security: Login as an Agent → Open a Booking → Confirm 'Customer ID Proof' is not visible. Login as Manager → Confirm it is visible.</w:t>
      </w:r>
    </w:p>
    <w:p w14:paraId="51140113" w14:textId="77777777" w:rsidR="001B374E" w:rsidRDefault="00000000">
      <w:r>
        <w:t xml:space="preserve"> 4) Login IP Ranges: Test logging in from office network (allowed) and from home (blocked).</w:t>
      </w:r>
    </w:p>
    <w:p w14:paraId="077A15BD" w14:textId="77777777" w:rsidR="001B374E" w:rsidRDefault="00000000">
      <w:r>
        <w:t xml:space="preserve"> 5) Session Timeout: Remain idle for 30 minutes and confirm session expires.</w:t>
      </w:r>
    </w:p>
    <w:p w14:paraId="71A0B359" w14:textId="77777777" w:rsidR="001B374E" w:rsidRDefault="00000000">
      <w:r>
        <w:t xml:space="preserve"> 6) Audit Trail: Change Booking_Status__c as Admin → Check Booking History and Setup Audit Trail entries.</w:t>
      </w:r>
    </w:p>
    <w:p w14:paraId="568D8774" w14:textId="77777777" w:rsidR="00F76AE8" w:rsidRPr="00F76AE8" w:rsidRDefault="00F76AE8" w:rsidP="00F76AE8">
      <w:pPr>
        <w:rPr>
          <w:b/>
          <w:bCs/>
          <w:lang w:val="en-IN"/>
        </w:rPr>
      </w:pPr>
      <w:r w:rsidRPr="00F76AE8">
        <w:rPr>
          <w:b/>
          <w:bCs/>
          <w:lang w:val="en-IN"/>
        </w:rPr>
        <w:t>Purpose of Testing, Validation &amp; Acceptance</w:t>
      </w:r>
    </w:p>
    <w:p w14:paraId="0E92518C" w14:textId="77777777" w:rsidR="00F76AE8" w:rsidRPr="00F76AE8" w:rsidRDefault="00F76AE8" w:rsidP="00F76AE8">
      <w:pPr>
        <w:numPr>
          <w:ilvl w:val="0"/>
          <w:numId w:val="23"/>
        </w:numPr>
        <w:rPr>
          <w:lang w:val="en-IN"/>
        </w:rPr>
      </w:pPr>
      <w:r w:rsidRPr="00F76AE8">
        <w:rPr>
          <w:b/>
          <w:bCs/>
          <w:lang w:val="en-IN"/>
        </w:rPr>
        <w:t>Verify functionality</w:t>
      </w:r>
      <w:r w:rsidRPr="00F76AE8">
        <w:rPr>
          <w:lang w:val="en-IN"/>
        </w:rPr>
        <w:t xml:space="preserve"> – Confirm that features like task creation, email summarization, dashboards, and reports behave according to design.</w:t>
      </w:r>
    </w:p>
    <w:p w14:paraId="1E4F2A9F" w14:textId="77777777" w:rsidR="00F76AE8" w:rsidRPr="00F76AE8" w:rsidRDefault="00F76AE8" w:rsidP="00F76AE8">
      <w:pPr>
        <w:numPr>
          <w:ilvl w:val="0"/>
          <w:numId w:val="23"/>
        </w:numPr>
        <w:rPr>
          <w:lang w:val="en-IN"/>
        </w:rPr>
      </w:pPr>
      <w:r w:rsidRPr="00F76AE8">
        <w:rPr>
          <w:b/>
          <w:bCs/>
          <w:lang w:val="en-IN"/>
        </w:rPr>
        <w:t>Ensure data accuracy</w:t>
      </w:r>
      <w:r w:rsidRPr="00F76AE8">
        <w:rPr>
          <w:lang w:val="en-IN"/>
        </w:rPr>
        <w:t xml:space="preserve"> – Check that calculations (e.g., totals, averages) in reports match expected values.</w:t>
      </w:r>
    </w:p>
    <w:p w14:paraId="5E22E988" w14:textId="77777777" w:rsidR="00F76AE8" w:rsidRPr="00F76AE8" w:rsidRDefault="00F76AE8" w:rsidP="00F76AE8">
      <w:pPr>
        <w:numPr>
          <w:ilvl w:val="0"/>
          <w:numId w:val="23"/>
        </w:numPr>
        <w:rPr>
          <w:lang w:val="en-IN"/>
        </w:rPr>
      </w:pPr>
      <w:r w:rsidRPr="00F76AE8">
        <w:rPr>
          <w:b/>
          <w:bCs/>
          <w:lang w:val="en-IN"/>
        </w:rPr>
        <w:t>Validate security and permissions</w:t>
      </w:r>
      <w:r w:rsidRPr="00F76AE8">
        <w:rPr>
          <w:lang w:val="en-IN"/>
        </w:rPr>
        <w:t xml:space="preserve"> – Ensure sensitive fields are hidden from unauthorized users and record visibility rules are enforced.</w:t>
      </w:r>
    </w:p>
    <w:p w14:paraId="7C65E317" w14:textId="77777777" w:rsidR="00F76AE8" w:rsidRPr="00F76AE8" w:rsidRDefault="00F76AE8" w:rsidP="00F76AE8">
      <w:pPr>
        <w:numPr>
          <w:ilvl w:val="0"/>
          <w:numId w:val="23"/>
        </w:numPr>
        <w:rPr>
          <w:lang w:val="en-IN"/>
        </w:rPr>
      </w:pPr>
      <w:r w:rsidRPr="00F76AE8">
        <w:rPr>
          <w:b/>
          <w:bCs/>
          <w:lang w:val="en-IN"/>
        </w:rPr>
        <w:t>Confirm compliance</w:t>
      </w:r>
      <w:r w:rsidRPr="00F76AE8">
        <w:rPr>
          <w:lang w:val="en-IN"/>
        </w:rPr>
        <w:t xml:space="preserve"> – Confirm login policies, session timeout, and audit trails are correctly implemented.</w:t>
      </w:r>
    </w:p>
    <w:p w14:paraId="6BC5DDA4" w14:textId="77777777" w:rsidR="00F76AE8" w:rsidRPr="00F76AE8" w:rsidRDefault="00F76AE8" w:rsidP="00F76AE8">
      <w:pPr>
        <w:numPr>
          <w:ilvl w:val="0"/>
          <w:numId w:val="23"/>
        </w:numPr>
        <w:rPr>
          <w:lang w:val="en-IN"/>
        </w:rPr>
      </w:pPr>
      <w:r w:rsidRPr="00F76AE8">
        <w:rPr>
          <w:b/>
          <w:bCs/>
          <w:lang w:val="en-IN"/>
        </w:rPr>
        <w:t>Provide evidence for stakeholders</w:t>
      </w:r>
      <w:r w:rsidRPr="00F76AE8">
        <w:rPr>
          <w:lang w:val="en-IN"/>
        </w:rPr>
        <w:t xml:space="preserve"> – A test plan shows managers, executives, or professors that the system has been rigorously considered even if full testing is not executed.</w:t>
      </w:r>
    </w:p>
    <w:p w14:paraId="20D4D930" w14:textId="77777777" w:rsidR="00F76AE8" w:rsidRPr="00F76AE8" w:rsidRDefault="00000000" w:rsidP="00F76AE8">
      <w:pPr>
        <w:rPr>
          <w:lang w:val="en-IN"/>
        </w:rPr>
      </w:pPr>
      <w:r>
        <w:rPr>
          <w:lang w:val="en-IN"/>
        </w:rPr>
        <w:pict w14:anchorId="13D2D53E">
          <v:rect id="_x0000_i1037" style="width:0;height:1.5pt" o:hralign="center" o:hrstd="t" o:hr="t" fillcolor="#a0a0a0" stroked="f"/>
        </w:pict>
      </w:r>
    </w:p>
    <w:p w14:paraId="209CBC9D" w14:textId="77777777" w:rsidR="00F76AE8" w:rsidRPr="00F76AE8" w:rsidRDefault="00F76AE8" w:rsidP="00F76AE8">
      <w:pPr>
        <w:rPr>
          <w:b/>
          <w:bCs/>
          <w:lang w:val="en-IN"/>
        </w:rPr>
      </w:pPr>
      <w:r w:rsidRPr="00F76AE8">
        <w:rPr>
          <w:b/>
          <w:bCs/>
          <w:lang w:val="en-IN"/>
        </w:rPr>
        <w:t>Key Testing Areas and Theoretical Use Cases</w:t>
      </w:r>
    </w:p>
    <w:p w14:paraId="37FC9306" w14:textId="77777777" w:rsidR="00F76AE8" w:rsidRPr="00F76AE8" w:rsidRDefault="00F76AE8" w:rsidP="00F76AE8">
      <w:pPr>
        <w:rPr>
          <w:b/>
          <w:bCs/>
          <w:lang w:val="en-IN"/>
        </w:rPr>
      </w:pPr>
      <w:r w:rsidRPr="00F76AE8">
        <w:rPr>
          <w:b/>
          <w:bCs/>
          <w:lang w:val="en-IN"/>
        </w:rPr>
        <w:t>1. Reports Validation</w:t>
      </w:r>
    </w:p>
    <w:p w14:paraId="6FA12BA9" w14:textId="77777777" w:rsidR="00F76AE8" w:rsidRPr="00F76AE8" w:rsidRDefault="00F76AE8" w:rsidP="00F76AE8">
      <w:pPr>
        <w:rPr>
          <w:lang w:val="en-IN"/>
        </w:rPr>
      </w:pPr>
      <w:r w:rsidRPr="00F76AE8">
        <w:rPr>
          <w:b/>
          <w:bCs/>
          <w:lang w:val="en-IN"/>
        </w:rPr>
        <w:t>Objective:</w:t>
      </w:r>
      <w:r w:rsidRPr="00F76AE8">
        <w:rPr>
          <w:lang w:val="en-IN"/>
        </w:rPr>
        <w:t xml:space="preserve"> Verify that reports calculate and display correct data.</w:t>
      </w:r>
    </w:p>
    <w:p w14:paraId="1514F479" w14:textId="77777777" w:rsidR="00F76AE8" w:rsidRPr="00F76AE8" w:rsidRDefault="00F76AE8" w:rsidP="00F76AE8">
      <w:pPr>
        <w:rPr>
          <w:lang w:val="en-IN"/>
        </w:rPr>
      </w:pPr>
      <w:r w:rsidRPr="00F76AE8">
        <w:rPr>
          <w:b/>
          <w:bCs/>
          <w:lang w:val="en-IN"/>
        </w:rPr>
        <w:t>Theory:</w:t>
      </w:r>
    </w:p>
    <w:p w14:paraId="5FF38605" w14:textId="77777777" w:rsidR="00F76AE8" w:rsidRPr="00F76AE8" w:rsidRDefault="00F76AE8" w:rsidP="00F76AE8">
      <w:pPr>
        <w:numPr>
          <w:ilvl w:val="0"/>
          <w:numId w:val="24"/>
        </w:numPr>
        <w:rPr>
          <w:lang w:val="en-IN"/>
        </w:rPr>
      </w:pPr>
      <w:r w:rsidRPr="00F76AE8">
        <w:rPr>
          <w:lang w:val="en-IN"/>
        </w:rPr>
        <w:t>Reports aggregate data from Salesforce objects using filters, grouping, and summary formulas.</w:t>
      </w:r>
    </w:p>
    <w:p w14:paraId="1C695346" w14:textId="77777777" w:rsidR="00F76AE8" w:rsidRPr="00F76AE8" w:rsidRDefault="00F76AE8" w:rsidP="00F76AE8">
      <w:pPr>
        <w:numPr>
          <w:ilvl w:val="0"/>
          <w:numId w:val="24"/>
        </w:numPr>
        <w:rPr>
          <w:lang w:val="en-IN"/>
        </w:rPr>
      </w:pPr>
      <w:r w:rsidRPr="00F76AE8">
        <w:rPr>
          <w:lang w:val="en-IN"/>
        </w:rPr>
        <w:t>For example, a Cars Utilization report sums rental days and total revenue for a specific car. Accurate calculations confirm that report logic and data entry are correct.</w:t>
      </w:r>
    </w:p>
    <w:p w14:paraId="0FAC55A9" w14:textId="77777777" w:rsidR="00F76AE8" w:rsidRPr="00F76AE8" w:rsidRDefault="00F76AE8" w:rsidP="00F76AE8">
      <w:pPr>
        <w:rPr>
          <w:lang w:val="en-IN"/>
        </w:rPr>
      </w:pPr>
      <w:r w:rsidRPr="00F76AE8">
        <w:rPr>
          <w:b/>
          <w:bCs/>
          <w:lang w:val="en-IN"/>
        </w:rPr>
        <w:t>Use Case:</w:t>
      </w:r>
    </w:p>
    <w:p w14:paraId="615EF4D5" w14:textId="77777777" w:rsidR="00F76AE8" w:rsidRPr="00F76AE8" w:rsidRDefault="00F76AE8" w:rsidP="00F76AE8">
      <w:pPr>
        <w:numPr>
          <w:ilvl w:val="0"/>
          <w:numId w:val="25"/>
        </w:numPr>
        <w:rPr>
          <w:lang w:val="en-IN"/>
        </w:rPr>
      </w:pPr>
      <w:r w:rsidRPr="00F76AE8">
        <w:rPr>
          <w:lang w:val="en-IN"/>
        </w:rPr>
        <w:t>Create multiple bookings for a car → Run Cars Utilization report → The report should show total rental days and total revenue matching expected calculations.</w:t>
      </w:r>
    </w:p>
    <w:p w14:paraId="12E37150" w14:textId="77777777" w:rsidR="00F76AE8" w:rsidRPr="00F76AE8" w:rsidRDefault="00000000" w:rsidP="00F76AE8">
      <w:pPr>
        <w:rPr>
          <w:lang w:val="en-IN"/>
        </w:rPr>
      </w:pPr>
      <w:r>
        <w:rPr>
          <w:lang w:val="en-IN"/>
        </w:rPr>
        <w:pict w14:anchorId="1A4B5543">
          <v:rect id="_x0000_i1038" style="width:0;height:1.5pt" o:hralign="center" o:hrstd="t" o:hr="t" fillcolor="#a0a0a0" stroked="f"/>
        </w:pict>
      </w:r>
    </w:p>
    <w:p w14:paraId="3A7ECD0D" w14:textId="77777777" w:rsidR="00F76AE8" w:rsidRPr="00F76AE8" w:rsidRDefault="00F76AE8" w:rsidP="00F76AE8">
      <w:pPr>
        <w:rPr>
          <w:b/>
          <w:bCs/>
          <w:lang w:val="en-IN"/>
        </w:rPr>
      </w:pPr>
      <w:r w:rsidRPr="00F76AE8">
        <w:rPr>
          <w:b/>
          <w:bCs/>
          <w:lang w:val="en-IN"/>
        </w:rPr>
        <w:t>2. Dynamic Dashboards</w:t>
      </w:r>
    </w:p>
    <w:p w14:paraId="2D8D2E09" w14:textId="77777777" w:rsidR="00F76AE8" w:rsidRPr="00F76AE8" w:rsidRDefault="00F76AE8" w:rsidP="00F76AE8">
      <w:pPr>
        <w:rPr>
          <w:lang w:val="en-IN"/>
        </w:rPr>
      </w:pPr>
      <w:r w:rsidRPr="00F76AE8">
        <w:rPr>
          <w:b/>
          <w:bCs/>
          <w:lang w:val="en-IN"/>
        </w:rPr>
        <w:t>Objective:</w:t>
      </w:r>
      <w:r w:rsidRPr="00F76AE8">
        <w:rPr>
          <w:lang w:val="en-IN"/>
        </w:rPr>
        <w:t xml:space="preserve"> Ensure each user sees only the data they are authorized to view.</w:t>
      </w:r>
    </w:p>
    <w:p w14:paraId="1C2BDF98" w14:textId="77777777" w:rsidR="00F76AE8" w:rsidRPr="00F76AE8" w:rsidRDefault="00F76AE8" w:rsidP="00F76AE8">
      <w:pPr>
        <w:rPr>
          <w:lang w:val="en-IN"/>
        </w:rPr>
      </w:pPr>
      <w:r w:rsidRPr="00F76AE8">
        <w:rPr>
          <w:b/>
          <w:bCs/>
          <w:lang w:val="en-IN"/>
        </w:rPr>
        <w:t>Theory:</w:t>
      </w:r>
    </w:p>
    <w:p w14:paraId="5A2D9944" w14:textId="77777777" w:rsidR="00F76AE8" w:rsidRPr="00F76AE8" w:rsidRDefault="00F76AE8" w:rsidP="00F76AE8">
      <w:pPr>
        <w:numPr>
          <w:ilvl w:val="0"/>
          <w:numId w:val="26"/>
        </w:numPr>
        <w:rPr>
          <w:lang w:val="en-IN"/>
        </w:rPr>
      </w:pPr>
      <w:r w:rsidRPr="00F76AE8">
        <w:rPr>
          <w:lang w:val="en-IN"/>
        </w:rPr>
        <w:t>Dynamic dashboards use the viewer’s permissions and record-level security (OWD + sharing rules) to display personalized data.</w:t>
      </w:r>
    </w:p>
    <w:p w14:paraId="225DB7BF" w14:textId="77777777" w:rsidR="00F76AE8" w:rsidRPr="00F76AE8" w:rsidRDefault="00F76AE8" w:rsidP="00F76AE8">
      <w:pPr>
        <w:numPr>
          <w:ilvl w:val="0"/>
          <w:numId w:val="26"/>
        </w:numPr>
        <w:rPr>
          <w:lang w:val="en-IN"/>
        </w:rPr>
      </w:pPr>
      <w:r w:rsidRPr="00F76AE8">
        <w:rPr>
          <w:lang w:val="en-IN"/>
        </w:rPr>
        <w:t>This prevents data leakage while providing the same layout to all users.</w:t>
      </w:r>
    </w:p>
    <w:p w14:paraId="005EDF66" w14:textId="77777777" w:rsidR="00F76AE8" w:rsidRPr="00F76AE8" w:rsidRDefault="00F76AE8" w:rsidP="00F76AE8">
      <w:pPr>
        <w:rPr>
          <w:lang w:val="en-IN"/>
        </w:rPr>
      </w:pPr>
      <w:r w:rsidRPr="00F76AE8">
        <w:rPr>
          <w:b/>
          <w:bCs/>
          <w:lang w:val="en-IN"/>
        </w:rPr>
        <w:t>Use Case:</w:t>
      </w:r>
    </w:p>
    <w:p w14:paraId="52AD0AB2" w14:textId="77777777" w:rsidR="00F76AE8" w:rsidRPr="00F76AE8" w:rsidRDefault="00F76AE8" w:rsidP="00F76AE8">
      <w:pPr>
        <w:numPr>
          <w:ilvl w:val="0"/>
          <w:numId w:val="27"/>
        </w:numPr>
        <w:rPr>
          <w:lang w:val="en-IN"/>
        </w:rPr>
      </w:pPr>
      <w:r w:rsidRPr="00F76AE8">
        <w:rPr>
          <w:lang w:val="en-IN"/>
        </w:rPr>
        <w:t>An agent logs in → Views Fleet Dashboard → Should see only their bookings and metrics.</w:t>
      </w:r>
    </w:p>
    <w:p w14:paraId="538022CF" w14:textId="77777777" w:rsidR="00F76AE8" w:rsidRPr="00F76AE8" w:rsidRDefault="00F76AE8" w:rsidP="00F76AE8">
      <w:pPr>
        <w:numPr>
          <w:ilvl w:val="0"/>
          <w:numId w:val="27"/>
        </w:numPr>
        <w:rPr>
          <w:lang w:val="en-IN"/>
        </w:rPr>
      </w:pPr>
      <w:r w:rsidRPr="00F76AE8">
        <w:rPr>
          <w:lang w:val="en-IN"/>
        </w:rPr>
        <w:t>A manager logs in → Views the same dashboard → Should see aggregated data for all agents in their team.</w:t>
      </w:r>
    </w:p>
    <w:p w14:paraId="75C446BF" w14:textId="77777777" w:rsidR="00F76AE8" w:rsidRPr="00F76AE8" w:rsidRDefault="00000000" w:rsidP="00F76AE8">
      <w:pPr>
        <w:rPr>
          <w:lang w:val="en-IN"/>
        </w:rPr>
      </w:pPr>
      <w:r>
        <w:rPr>
          <w:lang w:val="en-IN"/>
        </w:rPr>
        <w:pict w14:anchorId="5712A57C">
          <v:rect id="_x0000_i1039" style="width:0;height:1.5pt" o:hralign="center" o:hrstd="t" o:hr="t" fillcolor="#a0a0a0" stroked="f"/>
        </w:pict>
      </w:r>
    </w:p>
    <w:p w14:paraId="05DB0EA4" w14:textId="77777777" w:rsidR="00F76AE8" w:rsidRPr="00F76AE8" w:rsidRDefault="00F76AE8" w:rsidP="00F76AE8">
      <w:pPr>
        <w:rPr>
          <w:b/>
          <w:bCs/>
          <w:lang w:val="en-IN"/>
        </w:rPr>
      </w:pPr>
      <w:r w:rsidRPr="00F76AE8">
        <w:rPr>
          <w:b/>
          <w:bCs/>
          <w:lang w:val="en-IN"/>
        </w:rPr>
        <w:t>3. Field-Level Security Validation</w:t>
      </w:r>
    </w:p>
    <w:p w14:paraId="3FCD69CB" w14:textId="77777777" w:rsidR="00F76AE8" w:rsidRPr="00F76AE8" w:rsidRDefault="00F76AE8" w:rsidP="00F76AE8">
      <w:pPr>
        <w:rPr>
          <w:lang w:val="en-IN"/>
        </w:rPr>
      </w:pPr>
      <w:r w:rsidRPr="00F76AE8">
        <w:rPr>
          <w:b/>
          <w:bCs/>
          <w:lang w:val="en-IN"/>
        </w:rPr>
        <w:t>Objective:</w:t>
      </w:r>
      <w:r w:rsidRPr="00F76AE8">
        <w:rPr>
          <w:lang w:val="en-IN"/>
        </w:rPr>
        <w:t xml:space="preserve"> Confirm sensitive fields are hidden from unauthorized users.</w:t>
      </w:r>
    </w:p>
    <w:p w14:paraId="46605DC6" w14:textId="77777777" w:rsidR="00F76AE8" w:rsidRPr="00F76AE8" w:rsidRDefault="00F76AE8" w:rsidP="00F76AE8">
      <w:pPr>
        <w:rPr>
          <w:lang w:val="en-IN"/>
        </w:rPr>
      </w:pPr>
      <w:r w:rsidRPr="00F76AE8">
        <w:rPr>
          <w:b/>
          <w:bCs/>
          <w:lang w:val="en-IN"/>
        </w:rPr>
        <w:t>Theory:</w:t>
      </w:r>
    </w:p>
    <w:p w14:paraId="79FA4447" w14:textId="77777777" w:rsidR="00F76AE8" w:rsidRPr="00F76AE8" w:rsidRDefault="00F76AE8" w:rsidP="00F76AE8">
      <w:pPr>
        <w:numPr>
          <w:ilvl w:val="0"/>
          <w:numId w:val="28"/>
        </w:numPr>
        <w:rPr>
          <w:lang w:val="en-IN"/>
        </w:rPr>
      </w:pPr>
      <w:r w:rsidRPr="00F76AE8">
        <w:rPr>
          <w:lang w:val="en-IN"/>
        </w:rPr>
        <w:t>Salesforce uses Field-Level Security (FLS) to control visibility of sensitive data at the profile or permission set level.</w:t>
      </w:r>
    </w:p>
    <w:p w14:paraId="111A3F59" w14:textId="77777777" w:rsidR="00F76AE8" w:rsidRPr="00F76AE8" w:rsidRDefault="00F76AE8" w:rsidP="00F76AE8">
      <w:pPr>
        <w:numPr>
          <w:ilvl w:val="0"/>
          <w:numId w:val="28"/>
        </w:numPr>
        <w:rPr>
          <w:lang w:val="en-IN"/>
        </w:rPr>
      </w:pPr>
      <w:r w:rsidRPr="00F76AE8">
        <w:rPr>
          <w:lang w:val="en-IN"/>
        </w:rPr>
        <w:t>This ensures compliance with privacy policies and prevents accidental exposure of confidential information.</w:t>
      </w:r>
    </w:p>
    <w:p w14:paraId="36FCEE02" w14:textId="77777777" w:rsidR="00F76AE8" w:rsidRPr="00F76AE8" w:rsidRDefault="00F76AE8" w:rsidP="00F76AE8">
      <w:pPr>
        <w:rPr>
          <w:lang w:val="en-IN"/>
        </w:rPr>
      </w:pPr>
      <w:r w:rsidRPr="00F76AE8">
        <w:rPr>
          <w:b/>
          <w:bCs/>
          <w:lang w:val="en-IN"/>
        </w:rPr>
        <w:t>Use Case:</w:t>
      </w:r>
    </w:p>
    <w:p w14:paraId="204390CE" w14:textId="77777777" w:rsidR="00F76AE8" w:rsidRPr="00F76AE8" w:rsidRDefault="00F76AE8" w:rsidP="00F76AE8">
      <w:pPr>
        <w:numPr>
          <w:ilvl w:val="0"/>
          <w:numId w:val="29"/>
        </w:numPr>
        <w:rPr>
          <w:lang w:val="en-IN"/>
        </w:rPr>
      </w:pPr>
      <w:r w:rsidRPr="00F76AE8">
        <w:rPr>
          <w:lang w:val="en-IN"/>
        </w:rPr>
        <w:t>Agent logs in → Opens a booking → Cannot see Customer ID Proof.</w:t>
      </w:r>
    </w:p>
    <w:p w14:paraId="5B16ECA7" w14:textId="77777777" w:rsidR="00F76AE8" w:rsidRPr="00F76AE8" w:rsidRDefault="00F76AE8" w:rsidP="00F76AE8">
      <w:pPr>
        <w:numPr>
          <w:ilvl w:val="0"/>
          <w:numId w:val="29"/>
        </w:numPr>
        <w:rPr>
          <w:lang w:val="en-IN"/>
        </w:rPr>
      </w:pPr>
      <w:r w:rsidRPr="00F76AE8">
        <w:rPr>
          <w:lang w:val="en-IN"/>
        </w:rPr>
        <w:t>Manager logs in → Can see Customer ID Proof for verification and oversight.</w:t>
      </w:r>
    </w:p>
    <w:p w14:paraId="198196E4" w14:textId="77777777" w:rsidR="00F76AE8" w:rsidRPr="00F76AE8" w:rsidRDefault="00000000" w:rsidP="00F76AE8">
      <w:pPr>
        <w:rPr>
          <w:lang w:val="en-IN"/>
        </w:rPr>
      </w:pPr>
      <w:r>
        <w:rPr>
          <w:lang w:val="en-IN"/>
        </w:rPr>
        <w:pict w14:anchorId="01635E17">
          <v:rect id="_x0000_i1040" style="width:0;height:1.5pt" o:hralign="center" o:hrstd="t" o:hr="t" fillcolor="#a0a0a0" stroked="f"/>
        </w:pict>
      </w:r>
    </w:p>
    <w:p w14:paraId="1B86629A" w14:textId="77777777" w:rsidR="00F76AE8" w:rsidRPr="00F76AE8" w:rsidRDefault="00F76AE8" w:rsidP="00F76AE8">
      <w:pPr>
        <w:rPr>
          <w:b/>
          <w:bCs/>
          <w:lang w:val="en-IN"/>
        </w:rPr>
      </w:pPr>
      <w:r w:rsidRPr="00F76AE8">
        <w:rPr>
          <w:b/>
          <w:bCs/>
          <w:lang w:val="en-IN"/>
        </w:rPr>
        <w:t>4. Login IP Ranges</w:t>
      </w:r>
    </w:p>
    <w:p w14:paraId="0D816326" w14:textId="77777777" w:rsidR="00F76AE8" w:rsidRPr="00F76AE8" w:rsidRDefault="00F76AE8" w:rsidP="00F76AE8">
      <w:pPr>
        <w:rPr>
          <w:lang w:val="en-IN"/>
        </w:rPr>
      </w:pPr>
      <w:r w:rsidRPr="00F76AE8">
        <w:rPr>
          <w:b/>
          <w:bCs/>
          <w:lang w:val="en-IN"/>
        </w:rPr>
        <w:t>Objective:</w:t>
      </w:r>
      <w:r w:rsidRPr="00F76AE8">
        <w:rPr>
          <w:lang w:val="en-IN"/>
        </w:rPr>
        <w:t xml:space="preserve"> Ensure users can access Salesforce only from authorized networks.</w:t>
      </w:r>
    </w:p>
    <w:p w14:paraId="37C55AEF" w14:textId="77777777" w:rsidR="00F76AE8" w:rsidRPr="00F76AE8" w:rsidRDefault="00F76AE8" w:rsidP="00F76AE8">
      <w:pPr>
        <w:rPr>
          <w:lang w:val="en-IN"/>
        </w:rPr>
      </w:pPr>
      <w:r w:rsidRPr="00F76AE8">
        <w:rPr>
          <w:b/>
          <w:bCs/>
          <w:lang w:val="en-IN"/>
        </w:rPr>
        <w:t>Theory:</w:t>
      </w:r>
    </w:p>
    <w:p w14:paraId="293E4A28" w14:textId="77777777" w:rsidR="00F76AE8" w:rsidRPr="00F76AE8" w:rsidRDefault="00F76AE8" w:rsidP="00F76AE8">
      <w:pPr>
        <w:numPr>
          <w:ilvl w:val="0"/>
          <w:numId w:val="30"/>
        </w:numPr>
        <w:rPr>
          <w:lang w:val="en-IN"/>
        </w:rPr>
      </w:pPr>
      <w:r w:rsidRPr="00F76AE8">
        <w:rPr>
          <w:lang w:val="en-IN"/>
        </w:rPr>
        <w:t>Restricting login by IP range enhances security by preventing unauthorized remote access.</w:t>
      </w:r>
    </w:p>
    <w:p w14:paraId="55AFB75F" w14:textId="77777777" w:rsidR="00F76AE8" w:rsidRPr="00F76AE8" w:rsidRDefault="00F76AE8" w:rsidP="00F76AE8">
      <w:pPr>
        <w:numPr>
          <w:ilvl w:val="0"/>
          <w:numId w:val="30"/>
        </w:numPr>
        <w:rPr>
          <w:lang w:val="en-IN"/>
        </w:rPr>
      </w:pPr>
      <w:r w:rsidRPr="00F76AE8">
        <w:rPr>
          <w:lang w:val="en-IN"/>
        </w:rPr>
        <w:t>Office IP addresses are whitelisted; attempts to login from outside are blocked.</w:t>
      </w:r>
    </w:p>
    <w:p w14:paraId="511AA55B" w14:textId="77777777" w:rsidR="00F76AE8" w:rsidRPr="00F76AE8" w:rsidRDefault="00F76AE8" w:rsidP="00F76AE8">
      <w:pPr>
        <w:rPr>
          <w:lang w:val="en-IN"/>
        </w:rPr>
      </w:pPr>
      <w:r w:rsidRPr="00F76AE8">
        <w:rPr>
          <w:b/>
          <w:bCs/>
          <w:lang w:val="en-IN"/>
        </w:rPr>
        <w:t>Use Case:</w:t>
      </w:r>
    </w:p>
    <w:p w14:paraId="064678D7" w14:textId="77777777" w:rsidR="00F76AE8" w:rsidRPr="00F76AE8" w:rsidRDefault="00F76AE8" w:rsidP="00F76AE8">
      <w:pPr>
        <w:numPr>
          <w:ilvl w:val="0"/>
          <w:numId w:val="31"/>
        </w:numPr>
        <w:rPr>
          <w:lang w:val="en-IN"/>
        </w:rPr>
      </w:pPr>
      <w:r w:rsidRPr="00F76AE8">
        <w:rPr>
          <w:lang w:val="en-IN"/>
        </w:rPr>
        <w:t>Agent logs in from office → Allowed.</w:t>
      </w:r>
    </w:p>
    <w:p w14:paraId="58968F58" w14:textId="77777777" w:rsidR="00F76AE8" w:rsidRPr="00F76AE8" w:rsidRDefault="00F76AE8" w:rsidP="00F76AE8">
      <w:pPr>
        <w:numPr>
          <w:ilvl w:val="0"/>
          <w:numId w:val="31"/>
        </w:numPr>
        <w:rPr>
          <w:lang w:val="en-IN"/>
        </w:rPr>
      </w:pPr>
      <w:r w:rsidRPr="00F76AE8">
        <w:rPr>
          <w:lang w:val="en-IN"/>
        </w:rPr>
        <w:t>Agent logs in from home or public Wi-Fi → Access denied.</w:t>
      </w:r>
    </w:p>
    <w:p w14:paraId="23060880" w14:textId="77777777" w:rsidR="00F76AE8" w:rsidRPr="00F76AE8" w:rsidRDefault="00000000" w:rsidP="00F76AE8">
      <w:pPr>
        <w:rPr>
          <w:lang w:val="en-IN"/>
        </w:rPr>
      </w:pPr>
      <w:r>
        <w:rPr>
          <w:lang w:val="en-IN"/>
        </w:rPr>
        <w:pict w14:anchorId="5C1D5C3D">
          <v:rect id="_x0000_i1041" style="width:0;height:1.5pt" o:hralign="center" o:hrstd="t" o:hr="t" fillcolor="#a0a0a0" stroked="f"/>
        </w:pict>
      </w:r>
    </w:p>
    <w:p w14:paraId="3980CEB2" w14:textId="77777777" w:rsidR="00F76AE8" w:rsidRPr="00F76AE8" w:rsidRDefault="00F76AE8" w:rsidP="00F76AE8">
      <w:pPr>
        <w:rPr>
          <w:b/>
          <w:bCs/>
          <w:lang w:val="en-IN"/>
        </w:rPr>
      </w:pPr>
      <w:r w:rsidRPr="00F76AE8">
        <w:rPr>
          <w:b/>
          <w:bCs/>
          <w:lang w:val="en-IN"/>
        </w:rPr>
        <w:t>5. Session Timeout</w:t>
      </w:r>
    </w:p>
    <w:p w14:paraId="1D866559" w14:textId="77777777" w:rsidR="00F76AE8" w:rsidRPr="00F76AE8" w:rsidRDefault="00F76AE8" w:rsidP="00F76AE8">
      <w:pPr>
        <w:rPr>
          <w:lang w:val="en-IN"/>
        </w:rPr>
      </w:pPr>
      <w:r w:rsidRPr="00F76AE8">
        <w:rPr>
          <w:b/>
          <w:bCs/>
          <w:lang w:val="en-IN"/>
        </w:rPr>
        <w:t>Objective:</w:t>
      </w:r>
      <w:r w:rsidRPr="00F76AE8">
        <w:rPr>
          <w:lang w:val="en-IN"/>
        </w:rPr>
        <w:t xml:space="preserve"> Confirm inactive users are automatically logged out.</w:t>
      </w:r>
    </w:p>
    <w:p w14:paraId="47EAC346" w14:textId="77777777" w:rsidR="00F76AE8" w:rsidRPr="00F76AE8" w:rsidRDefault="00F76AE8" w:rsidP="00F76AE8">
      <w:pPr>
        <w:rPr>
          <w:lang w:val="en-IN"/>
        </w:rPr>
      </w:pPr>
      <w:r w:rsidRPr="00F76AE8">
        <w:rPr>
          <w:b/>
          <w:bCs/>
          <w:lang w:val="en-IN"/>
        </w:rPr>
        <w:t>Theory:</w:t>
      </w:r>
    </w:p>
    <w:p w14:paraId="14523A43" w14:textId="77777777" w:rsidR="00F76AE8" w:rsidRPr="00F76AE8" w:rsidRDefault="00F76AE8" w:rsidP="00F76AE8">
      <w:pPr>
        <w:numPr>
          <w:ilvl w:val="0"/>
          <w:numId w:val="32"/>
        </w:numPr>
        <w:rPr>
          <w:lang w:val="en-IN"/>
        </w:rPr>
      </w:pPr>
      <w:r w:rsidRPr="00F76AE8">
        <w:rPr>
          <w:lang w:val="en-IN"/>
        </w:rPr>
        <w:t>Salesforce sessions expire after a set period of inactivity (e.g., 30 minutes) to prevent unauthorized access on unattended devices.</w:t>
      </w:r>
    </w:p>
    <w:p w14:paraId="3191CA0C" w14:textId="77777777" w:rsidR="00F76AE8" w:rsidRPr="00F76AE8" w:rsidRDefault="00F76AE8" w:rsidP="00F76AE8">
      <w:pPr>
        <w:numPr>
          <w:ilvl w:val="0"/>
          <w:numId w:val="32"/>
        </w:numPr>
        <w:rPr>
          <w:lang w:val="en-IN"/>
        </w:rPr>
      </w:pPr>
      <w:r w:rsidRPr="00F76AE8">
        <w:rPr>
          <w:lang w:val="en-IN"/>
        </w:rPr>
        <w:t>Protects sensitive data from being exposed due to idle sessions.</w:t>
      </w:r>
    </w:p>
    <w:p w14:paraId="4101008E" w14:textId="77777777" w:rsidR="00F76AE8" w:rsidRPr="00F76AE8" w:rsidRDefault="00F76AE8" w:rsidP="00F76AE8">
      <w:pPr>
        <w:rPr>
          <w:lang w:val="en-IN"/>
        </w:rPr>
      </w:pPr>
      <w:r w:rsidRPr="00F76AE8">
        <w:rPr>
          <w:b/>
          <w:bCs/>
          <w:lang w:val="en-IN"/>
        </w:rPr>
        <w:t>Use Case:</w:t>
      </w:r>
    </w:p>
    <w:p w14:paraId="5E7F2B64" w14:textId="77777777" w:rsidR="00F76AE8" w:rsidRPr="00F76AE8" w:rsidRDefault="00F76AE8" w:rsidP="00F76AE8">
      <w:pPr>
        <w:numPr>
          <w:ilvl w:val="0"/>
          <w:numId w:val="33"/>
        </w:numPr>
        <w:rPr>
          <w:lang w:val="en-IN"/>
        </w:rPr>
      </w:pPr>
      <w:r w:rsidRPr="00F76AE8">
        <w:rPr>
          <w:lang w:val="en-IN"/>
        </w:rPr>
        <w:t>Agent logs in → Remains inactive for 30 minutes → Salesforce automatically logs out the session.</w:t>
      </w:r>
    </w:p>
    <w:p w14:paraId="4FB07312" w14:textId="77777777" w:rsidR="00F76AE8" w:rsidRPr="00F76AE8" w:rsidRDefault="00000000" w:rsidP="00F76AE8">
      <w:pPr>
        <w:rPr>
          <w:lang w:val="en-IN"/>
        </w:rPr>
      </w:pPr>
      <w:r>
        <w:rPr>
          <w:lang w:val="en-IN"/>
        </w:rPr>
        <w:pict w14:anchorId="6D687FBA">
          <v:rect id="_x0000_i1042" style="width:0;height:1.5pt" o:hralign="center" o:hrstd="t" o:hr="t" fillcolor="#a0a0a0" stroked="f"/>
        </w:pict>
      </w:r>
    </w:p>
    <w:p w14:paraId="3F3B47EA" w14:textId="77777777" w:rsidR="00F76AE8" w:rsidRPr="00F76AE8" w:rsidRDefault="00F76AE8" w:rsidP="00F76AE8">
      <w:pPr>
        <w:rPr>
          <w:b/>
          <w:bCs/>
          <w:lang w:val="en-IN"/>
        </w:rPr>
      </w:pPr>
      <w:r w:rsidRPr="00F76AE8">
        <w:rPr>
          <w:b/>
          <w:bCs/>
          <w:lang w:val="en-IN"/>
        </w:rPr>
        <w:t>6. Audit Trail Verification</w:t>
      </w:r>
    </w:p>
    <w:p w14:paraId="6042B5B2" w14:textId="77777777" w:rsidR="00F76AE8" w:rsidRPr="00F76AE8" w:rsidRDefault="00F76AE8" w:rsidP="00F76AE8">
      <w:pPr>
        <w:rPr>
          <w:lang w:val="en-IN"/>
        </w:rPr>
      </w:pPr>
      <w:r w:rsidRPr="00F76AE8">
        <w:rPr>
          <w:b/>
          <w:bCs/>
          <w:lang w:val="en-IN"/>
        </w:rPr>
        <w:t>Objective:</w:t>
      </w:r>
      <w:r w:rsidRPr="00F76AE8">
        <w:rPr>
          <w:lang w:val="en-IN"/>
        </w:rPr>
        <w:t xml:space="preserve"> Track changes to critical fields and setup configurations.</w:t>
      </w:r>
    </w:p>
    <w:p w14:paraId="7A4157C2" w14:textId="77777777" w:rsidR="00F76AE8" w:rsidRPr="00F76AE8" w:rsidRDefault="00F76AE8" w:rsidP="00F76AE8">
      <w:pPr>
        <w:rPr>
          <w:lang w:val="en-IN"/>
        </w:rPr>
      </w:pPr>
      <w:r w:rsidRPr="00F76AE8">
        <w:rPr>
          <w:b/>
          <w:bCs/>
          <w:lang w:val="en-IN"/>
        </w:rPr>
        <w:t>Theory:</w:t>
      </w:r>
    </w:p>
    <w:p w14:paraId="37D0B579" w14:textId="77777777" w:rsidR="00F76AE8" w:rsidRPr="00F76AE8" w:rsidRDefault="00F76AE8" w:rsidP="00F76AE8">
      <w:pPr>
        <w:numPr>
          <w:ilvl w:val="0"/>
          <w:numId w:val="34"/>
        </w:numPr>
        <w:rPr>
          <w:lang w:val="en-IN"/>
        </w:rPr>
      </w:pPr>
      <w:r w:rsidRPr="00F76AE8">
        <w:rPr>
          <w:lang w:val="en-IN"/>
        </w:rPr>
        <w:t>Field History Tracking and Setup Audit Trail monitor who changed what, when, and from which user.</w:t>
      </w:r>
    </w:p>
    <w:p w14:paraId="5CCEB082" w14:textId="77777777" w:rsidR="00F76AE8" w:rsidRPr="00F76AE8" w:rsidRDefault="00F76AE8" w:rsidP="00F76AE8">
      <w:pPr>
        <w:numPr>
          <w:ilvl w:val="0"/>
          <w:numId w:val="34"/>
        </w:numPr>
        <w:rPr>
          <w:lang w:val="en-IN"/>
        </w:rPr>
      </w:pPr>
      <w:r w:rsidRPr="00F76AE8">
        <w:rPr>
          <w:lang w:val="en-IN"/>
        </w:rPr>
        <w:t>Provides accountability and traceability, especially for sensitive operations like changing booking status or modifying executive summaries.</w:t>
      </w:r>
    </w:p>
    <w:p w14:paraId="005644FF" w14:textId="77777777" w:rsidR="00F76AE8" w:rsidRPr="00F76AE8" w:rsidRDefault="00F76AE8" w:rsidP="00F76AE8">
      <w:pPr>
        <w:rPr>
          <w:lang w:val="en-IN"/>
        </w:rPr>
      </w:pPr>
      <w:r w:rsidRPr="00F76AE8">
        <w:rPr>
          <w:b/>
          <w:bCs/>
          <w:lang w:val="en-IN"/>
        </w:rPr>
        <w:t>Use Case:</w:t>
      </w:r>
    </w:p>
    <w:p w14:paraId="08A18EFB" w14:textId="77777777" w:rsidR="00F76AE8" w:rsidRPr="00F76AE8" w:rsidRDefault="00F76AE8" w:rsidP="00F76AE8">
      <w:pPr>
        <w:numPr>
          <w:ilvl w:val="0"/>
          <w:numId w:val="35"/>
        </w:numPr>
        <w:rPr>
          <w:lang w:val="en-IN"/>
        </w:rPr>
      </w:pPr>
      <w:r w:rsidRPr="00F76AE8">
        <w:rPr>
          <w:lang w:val="en-IN"/>
        </w:rPr>
        <w:t xml:space="preserve">Admin changes </w:t>
      </w:r>
      <w:proofErr w:type="spellStart"/>
      <w:r w:rsidRPr="00F76AE8">
        <w:rPr>
          <w:lang w:val="en-IN"/>
        </w:rPr>
        <w:t>Booking_Status__c</w:t>
      </w:r>
      <w:proofErr w:type="spellEnd"/>
      <w:r w:rsidRPr="00F76AE8">
        <w:rPr>
          <w:lang w:val="en-IN"/>
        </w:rPr>
        <w:t xml:space="preserve"> → Field History shows old and new status, user, and timestamp.</w:t>
      </w:r>
    </w:p>
    <w:p w14:paraId="38F6EA55" w14:textId="77777777" w:rsidR="00F76AE8" w:rsidRPr="00F76AE8" w:rsidRDefault="00F76AE8" w:rsidP="00F76AE8">
      <w:pPr>
        <w:numPr>
          <w:ilvl w:val="0"/>
          <w:numId w:val="35"/>
        </w:numPr>
        <w:rPr>
          <w:lang w:val="en-IN"/>
        </w:rPr>
      </w:pPr>
      <w:r w:rsidRPr="00F76AE8">
        <w:rPr>
          <w:lang w:val="en-IN"/>
        </w:rPr>
        <w:t>Setup Audit Trail shows who modified security or configuration settings.</w:t>
      </w:r>
    </w:p>
    <w:p w14:paraId="73889B1A" w14:textId="77777777" w:rsidR="00F76AE8" w:rsidRPr="00F76AE8" w:rsidRDefault="00000000" w:rsidP="00F76AE8">
      <w:pPr>
        <w:rPr>
          <w:lang w:val="en-IN"/>
        </w:rPr>
      </w:pPr>
      <w:r>
        <w:rPr>
          <w:lang w:val="en-IN"/>
        </w:rPr>
        <w:pict w14:anchorId="5CF8F9A1">
          <v:rect id="_x0000_i1043" style="width:0;height:1.5pt" o:hralign="center" o:hrstd="t" o:hr="t" fillcolor="#a0a0a0" stroked="f"/>
        </w:pict>
      </w:r>
    </w:p>
    <w:p w14:paraId="5AB33C5D" w14:textId="77777777" w:rsidR="00F76AE8" w:rsidRPr="00F76AE8" w:rsidRDefault="00F76AE8" w:rsidP="00F76AE8">
      <w:pPr>
        <w:rPr>
          <w:b/>
          <w:bCs/>
          <w:lang w:val="en-IN"/>
        </w:rPr>
      </w:pPr>
      <w:r w:rsidRPr="00F76AE8">
        <w:rPr>
          <w:b/>
          <w:bCs/>
          <w:lang w:val="en-IN"/>
        </w:rPr>
        <w:t>Conclusion</w:t>
      </w:r>
    </w:p>
    <w:p w14:paraId="291FA8CF" w14:textId="77777777" w:rsidR="00F76AE8" w:rsidRPr="00F76AE8" w:rsidRDefault="00F76AE8" w:rsidP="00F76AE8">
      <w:pPr>
        <w:rPr>
          <w:lang w:val="en-IN"/>
        </w:rPr>
      </w:pPr>
      <w:r w:rsidRPr="00F76AE8">
        <w:rPr>
          <w:lang w:val="en-IN"/>
        </w:rPr>
        <w:t xml:space="preserve">Even if this step is skipped for practical reasons, including a </w:t>
      </w:r>
      <w:r w:rsidRPr="00F76AE8">
        <w:rPr>
          <w:b/>
          <w:bCs/>
          <w:lang w:val="en-IN"/>
        </w:rPr>
        <w:t>theoretical explanation</w:t>
      </w:r>
      <w:r w:rsidRPr="00F76AE8">
        <w:rPr>
          <w:lang w:val="en-IN"/>
        </w:rPr>
        <w:t xml:space="preserve"> in your documentation demonstrates:</w:t>
      </w:r>
    </w:p>
    <w:p w14:paraId="3E9BCBB1" w14:textId="77777777" w:rsidR="00F76AE8" w:rsidRPr="00F76AE8" w:rsidRDefault="00F76AE8" w:rsidP="00F76AE8">
      <w:pPr>
        <w:numPr>
          <w:ilvl w:val="0"/>
          <w:numId w:val="36"/>
        </w:numPr>
        <w:rPr>
          <w:lang w:val="en-IN"/>
        </w:rPr>
      </w:pPr>
      <w:r w:rsidRPr="00F76AE8">
        <w:rPr>
          <w:lang w:val="en-IN"/>
        </w:rPr>
        <w:t>Awareness of QA best practices.</w:t>
      </w:r>
    </w:p>
    <w:p w14:paraId="79E20B81" w14:textId="77777777" w:rsidR="00F76AE8" w:rsidRPr="00F76AE8" w:rsidRDefault="00F76AE8" w:rsidP="00F76AE8">
      <w:pPr>
        <w:numPr>
          <w:ilvl w:val="0"/>
          <w:numId w:val="36"/>
        </w:numPr>
        <w:rPr>
          <w:lang w:val="en-IN"/>
        </w:rPr>
      </w:pPr>
      <w:r w:rsidRPr="00F76AE8">
        <w:rPr>
          <w:lang w:val="en-IN"/>
        </w:rPr>
        <w:t xml:space="preserve">Understanding of Salesforce security, reporting, and dashboard </w:t>
      </w:r>
      <w:proofErr w:type="spellStart"/>
      <w:r w:rsidRPr="00F76AE8">
        <w:rPr>
          <w:lang w:val="en-IN"/>
        </w:rPr>
        <w:t>behavior</w:t>
      </w:r>
      <w:proofErr w:type="spellEnd"/>
      <w:r w:rsidRPr="00F76AE8">
        <w:rPr>
          <w:lang w:val="en-IN"/>
        </w:rPr>
        <w:t>.</w:t>
      </w:r>
    </w:p>
    <w:p w14:paraId="6FE05BA1" w14:textId="77777777" w:rsidR="00F76AE8" w:rsidRPr="00F76AE8" w:rsidRDefault="00F76AE8" w:rsidP="00F76AE8">
      <w:pPr>
        <w:numPr>
          <w:ilvl w:val="0"/>
          <w:numId w:val="36"/>
        </w:numPr>
        <w:rPr>
          <w:lang w:val="en-IN"/>
        </w:rPr>
      </w:pPr>
      <w:r w:rsidRPr="00F76AE8">
        <w:rPr>
          <w:lang w:val="en-IN"/>
        </w:rPr>
        <w:t>Recognition of user-specific access, privacy, and compliance requirements.</w:t>
      </w:r>
    </w:p>
    <w:p w14:paraId="0D2834CA" w14:textId="77777777" w:rsidR="00F76AE8" w:rsidRPr="00F76AE8" w:rsidRDefault="00F76AE8" w:rsidP="00F76AE8">
      <w:pPr>
        <w:rPr>
          <w:lang w:val="en-IN"/>
        </w:rPr>
      </w:pPr>
      <w:r w:rsidRPr="00F76AE8">
        <w:rPr>
          <w:lang w:val="en-IN"/>
        </w:rPr>
        <w:t>This step ensures stakeholders know the project design is robust and capable of being validated if needed, without requiring full execution.</w:t>
      </w:r>
    </w:p>
    <w:p w14:paraId="685CAD54" w14:textId="77777777" w:rsidR="00F76AE8" w:rsidRDefault="00F76AE8"/>
    <w:p w14:paraId="66BCBBBB" w14:textId="5014E3E0" w:rsidR="001B374E" w:rsidRDefault="001B374E"/>
    <w:sectPr w:rsidR="001B37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7358CD"/>
    <w:multiLevelType w:val="multilevel"/>
    <w:tmpl w:val="1844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7D4148"/>
    <w:multiLevelType w:val="multilevel"/>
    <w:tmpl w:val="6F9A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7A79E1"/>
    <w:multiLevelType w:val="multilevel"/>
    <w:tmpl w:val="ED0C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60761C"/>
    <w:multiLevelType w:val="multilevel"/>
    <w:tmpl w:val="AAB8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015FAA"/>
    <w:multiLevelType w:val="multilevel"/>
    <w:tmpl w:val="6C30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730D27"/>
    <w:multiLevelType w:val="multilevel"/>
    <w:tmpl w:val="6CA6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A272B1"/>
    <w:multiLevelType w:val="multilevel"/>
    <w:tmpl w:val="6AF0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FD6EC5"/>
    <w:multiLevelType w:val="multilevel"/>
    <w:tmpl w:val="72FA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1B3F3C"/>
    <w:multiLevelType w:val="multilevel"/>
    <w:tmpl w:val="572A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AC1516"/>
    <w:multiLevelType w:val="multilevel"/>
    <w:tmpl w:val="55E4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8C6D97"/>
    <w:multiLevelType w:val="multilevel"/>
    <w:tmpl w:val="2F0A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C902B9"/>
    <w:multiLevelType w:val="multilevel"/>
    <w:tmpl w:val="2B84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0D40F5"/>
    <w:multiLevelType w:val="multilevel"/>
    <w:tmpl w:val="5BBA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A87884"/>
    <w:multiLevelType w:val="multilevel"/>
    <w:tmpl w:val="4CF2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F04557"/>
    <w:multiLevelType w:val="multilevel"/>
    <w:tmpl w:val="CCD45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116D30"/>
    <w:multiLevelType w:val="multilevel"/>
    <w:tmpl w:val="1018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801890"/>
    <w:multiLevelType w:val="multilevel"/>
    <w:tmpl w:val="1290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5C78F7"/>
    <w:multiLevelType w:val="multilevel"/>
    <w:tmpl w:val="DC18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EA3FEE"/>
    <w:multiLevelType w:val="multilevel"/>
    <w:tmpl w:val="A19C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487F78"/>
    <w:multiLevelType w:val="multilevel"/>
    <w:tmpl w:val="FE90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DB5A80"/>
    <w:multiLevelType w:val="multilevel"/>
    <w:tmpl w:val="4124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EC2D8D"/>
    <w:multiLevelType w:val="multilevel"/>
    <w:tmpl w:val="51C0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795A70"/>
    <w:multiLevelType w:val="multilevel"/>
    <w:tmpl w:val="862C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AA22AB"/>
    <w:multiLevelType w:val="multilevel"/>
    <w:tmpl w:val="6CBCD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D10E5A"/>
    <w:multiLevelType w:val="multilevel"/>
    <w:tmpl w:val="6644C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227B8D"/>
    <w:multiLevelType w:val="multilevel"/>
    <w:tmpl w:val="4746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073F4B"/>
    <w:multiLevelType w:val="multilevel"/>
    <w:tmpl w:val="D3D2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55431">
    <w:abstractNumId w:val="8"/>
  </w:num>
  <w:num w:numId="2" w16cid:durableId="1818917466">
    <w:abstractNumId w:val="6"/>
  </w:num>
  <w:num w:numId="3" w16cid:durableId="33774605">
    <w:abstractNumId w:val="5"/>
  </w:num>
  <w:num w:numId="4" w16cid:durableId="456489662">
    <w:abstractNumId w:val="4"/>
  </w:num>
  <w:num w:numId="5" w16cid:durableId="1461682026">
    <w:abstractNumId w:val="7"/>
  </w:num>
  <w:num w:numId="6" w16cid:durableId="898516326">
    <w:abstractNumId w:val="3"/>
  </w:num>
  <w:num w:numId="7" w16cid:durableId="1946889422">
    <w:abstractNumId w:val="2"/>
  </w:num>
  <w:num w:numId="8" w16cid:durableId="236021001">
    <w:abstractNumId w:val="1"/>
  </w:num>
  <w:num w:numId="9" w16cid:durableId="1860195904">
    <w:abstractNumId w:val="0"/>
  </w:num>
  <w:num w:numId="10" w16cid:durableId="1536237891">
    <w:abstractNumId w:val="14"/>
  </w:num>
  <w:num w:numId="11" w16cid:durableId="1466387050">
    <w:abstractNumId w:val="23"/>
  </w:num>
  <w:num w:numId="12" w16cid:durableId="29496028">
    <w:abstractNumId w:val="9"/>
  </w:num>
  <w:num w:numId="13" w16cid:durableId="1954627766">
    <w:abstractNumId w:val="19"/>
  </w:num>
  <w:num w:numId="14" w16cid:durableId="2142840712">
    <w:abstractNumId w:val="26"/>
  </w:num>
  <w:num w:numId="15" w16cid:durableId="214052242">
    <w:abstractNumId w:val="27"/>
  </w:num>
  <w:num w:numId="16" w16cid:durableId="924076460">
    <w:abstractNumId w:val="35"/>
  </w:num>
  <w:num w:numId="17" w16cid:durableId="1437364289">
    <w:abstractNumId w:val="12"/>
  </w:num>
  <w:num w:numId="18" w16cid:durableId="610169983">
    <w:abstractNumId w:val="22"/>
  </w:num>
  <w:num w:numId="19" w16cid:durableId="1700625905">
    <w:abstractNumId w:val="10"/>
  </w:num>
  <w:num w:numId="20" w16cid:durableId="1341811286">
    <w:abstractNumId w:val="30"/>
  </w:num>
  <w:num w:numId="21" w16cid:durableId="678196974">
    <w:abstractNumId w:val="20"/>
  </w:num>
  <w:num w:numId="22" w16cid:durableId="1373383601">
    <w:abstractNumId w:val="24"/>
  </w:num>
  <w:num w:numId="23" w16cid:durableId="1481389487">
    <w:abstractNumId w:val="33"/>
  </w:num>
  <w:num w:numId="24" w16cid:durableId="1759209325">
    <w:abstractNumId w:val="17"/>
  </w:num>
  <w:num w:numId="25" w16cid:durableId="1805585634">
    <w:abstractNumId w:val="11"/>
  </w:num>
  <w:num w:numId="26" w16cid:durableId="83234994">
    <w:abstractNumId w:val="29"/>
  </w:num>
  <w:num w:numId="27" w16cid:durableId="1945576822">
    <w:abstractNumId w:val="18"/>
  </w:num>
  <w:num w:numId="28" w16cid:durableId="1954895774">
    <w:abstractNumId w:val="31"/>
  </w:num>
  <w:num w:numId="29" w16cid:durableId="972834295">
    <w:abstractNumId w:val="13"/>
  </w:num>
  <w:num w:numId="30" w16cid:durableId="1660033394">
    <w:abstractNumId w:val="25"/>
  </w:num>
  <w:num w:numId="31" w16cid:durableId="1271013110">
    <w:abstractNumId w:val="28"/>
  </w:num>
  <w:num w:numId="32" w16cid:durableId="1546672929">
    <w:abstractNumId w:val="34"/>
  </w:num>
  <w:num w:numId="33" w16cid:durableId="438184139">
    <w:abstractNumId w:val="21"/>
  </w:num>
  <w:num w:numId="34" w16cid:durableId="1567180535">
    <w:abstractNumId w:val="15"/>
  </w:num>
  <w:num w:numId="35" w16cid:durableId="1725905679">
    <w:abstractNumId w:val="16"/>
  </w:num>
  <w:num w:numId="36" w16cid:durableId="179228786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167A"/>
    <w:rsid w:val="00034616"/>
    <w:rsid w:val="00044202"/>
    <w:rsid w:val="0006063C"/>
    <w:rsid w:val="00106E93"/>
    <w:rsid w:val="0015074B"/>
    <w:rsid w:val="001B374E"/>
    <w:rsid w:val="001E226F"/>
    <w:rsid w:val="001F2B6F"/>
    <w:rsid w:val="0029639D"/>
    <w:rsid w:val="00326F90"/>
    <w:rsid w:val="0041146B"/>
    <w:rsid w:val="004207B0"/>
    <w:rsid w:val="00490CD0"/>
    <w:rsid w:val="004D36E6"/>
    <w:rsid w:val="00512A26"/>
    <w:rsid w:val="00565C44"/>
    <w:rsid w:val="00595B29"/>
    <w:rsid w:val="00664A0A"/>
    <w:rsid w:val="00887543"/>
    <w:rsid w:val="00921612"/>
    <w:rsid w:val="00A35620"/>
    <w:rsid w:val="00AA1D8D"/>
    <w:rsid w:val="00B47730"/>
    <w:rsid w:val="00B7771A"/>
    <w:rsid w:val="00CB0664"/>
    <w:rsid w:val="00D03C39"/>
    <w:rsid w:val="00D207D7"/>
    <w:rsid w:val="00D87A05"/>
    <w:rsid w:val="00F76A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B8CBEC"/>
  <w14:defaultImageDpi w14:val="300"/>
  <w15:docId w15:val="{74C4E207-9E27-46FC-B390-045F9CAD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3104</Words>
  <Characters>17694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9 — Reporting, Dashboards &amp; Security Review (Car Rental CRM)</dc:title>
  <dc:subject/>
  <dc:creator>Samiksha Buttekar</dc:creator>
  <cp:keywords/>
  <dc:description>generated by python-docx</dc:description>
  <cp:lastModifiedBy>Anjali Deshmukh</cp:lastModifiedBy>
  <cp:revision>2</cp:revision>
  <dcterms:created xsi:type="dcterms:W3CDTF">2025-09-28T19:44:00Z</dcterms:created>
  <dcterms:modified xsi:type="dcterms:W3CDTF">2025-09-28T19:44:00Z</dcterms:modified>
  <cp:category/>
</cp:coreProperties>
</file>