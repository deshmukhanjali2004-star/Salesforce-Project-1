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B570" w14:textId="153F5203" w:rsidR="008B5AA7" w:rsidRDefault="00000000">
      <w:pPr>
        <w:pStyle w:val="Heading1"/>
      </w:pPr>
      <w:r>
        <w:t xml:space="preserve">Phase 6 — User Interface Development </w:t>
      </w:r>
      <w:r w:rsidR="00327C70">
        <w:t xml:space="preserve">(Smart Task And Email </w:t>
      </w:r>
      <w:proofErr w:type="spellStart"/>
      <w:r w:rsidR="00327C70">
        <w:t>Summerizer</w:t>
      </w:r>
      <w:proofErr w:type="spellEnd"/>
      <w:r w:rsidR="00327C70">
        <w:t xml:space="preserve"> For </w:t>
      </w:r>
      <w:proofErr w:type="spellStart"/>
      <w:r w:rsidR="00327C70">
        <w:t>Execuitives</w:t>
      </w:r>
      <w:proofErr w:type="spellEnd"/>
      <w:r>
        <w:t>)</w:t>
      </w:r>
    </w:p>
    <w:p w14:paraId="23E83958" w14:textId="77777777" w:rsidR="008B5AA7" w:rsidRDefault="00000000">
      <w:r>
        <w:t>Generated on: 2025-09-28</w:t>
      </w:r>
    </w:p>
    <w:p w14:paraId="1EECAC87" w14:textId="77777777" w:rsidR="008B5AA7" w:rsidRDefault="00000000">
      <w:pPr>
        <w:pStyle w:val="Heading2"/>
      </w:pPr>
      <w:r>
        <w:t>Goal</w:t>
      </w:r>
    </w:p>
    <w:p w14:paraId="78A37C6C" w14:textId="77777777" w:rsidR="008B5AA7" w:rsidRDefault="00000000">
      <w:r>
        <w:t>Make the Car Rental CRM user-friendly by building Lightning pages, Lightning Web Components (LWC), utility bar shortcuts, and wiring Apex to LWC for booking creation and navigation. This document is a step-by-step, copy-paste ready guide with code samples and deployment instructions. Follow each step in order to avoid errors.</w:t>
      </w:r>
    </w:p>
    <w:p w14:paraId="32E94315" w14:textId="77777777" w:rsidR="008B5AA7" w:rsidRDefault="00000000">
      <w:pPr>
        <w:pStyle w:val="Heading2"/>
      </w:pPr>
      <w:r>
        <w:t>Quick checklist (summary)</w:t>
      </w:r>
    </w:p>
    <w:p w14:paraId="39BF3C3E" w14:textId="77777777" w:rsidR="008B5AA7" w:rsidRDefault="00000000">
      <w:r>
        <w:t>1) Create the Lightning App ("Car Rental CRM") using App Manager.</w:t>
      </w:r>
    </w:p>
    <w:p w14:paraId="7876F887" w14:textId="77777777" w:rsidR="008B5AA7" w:rsidRDefault="00000000">
      <w:r>
        <w:t>2) Build Lightning Record Pages for Car and Booking to show related lists and LWC.</w:t>
      </w:r>
    </w:p>
    <w:p w14:paraId="0729435D" w14:textId="77777777" w:rsidR="008B5AA7" w:rsidRDefault="00000000">
      <w:r>
        <w:t>3) Add Cars &amp; Bookings tabs to the app navigation.</w:t>
      </w:r>
    </w:p>
    <w:p w14:paraId="550A050D" w14:textId="77777777" w:rsidR="008B5AA7" w:rsidRDefault="00000000">
      <w:r>
        <w:t>4) Build a Home Page dashboard and add to the app.</w:t>
      </w:r>
    </w:p>
    <w:p w14:paraId="7C709B63" w14:textId="77777777" w:rsidR="008B5AA7" w:rsidRDefault="00000000">
      <w:r>
        <w:t>5) Add a "New Booking" item to the Utility Bar (Quick Action or LWC).</w:t>
      </w:r>
    </w:p>
    <w:p w14:paraId="070612BD" w14:textId="77777777" w:rsidR="008B5AA7" w:rsidRDefault="00000000">
      <w:r>
        <w:t xml:space="preserve">6) Create LWC: child (search form) + parent (results </w:t>
      </w:r>
      <w:proofErr w:type="spellStart"/>
      <w:r>
        <w:t>datatable</w:t>
      </w:r>
      <w:proofErr w:type="spellEnd"/>
      <w:r>
        <w:t xml:space="preserve"> + booking action).</w:t>
      </w:r>
    </w:p>
    <w:p w14:paraId="0F09942F" w14:textId="77777777" w:rsidR="008B5AA7" w:rsidRDefault="00000000">
      <w:r>
        <w:t xml:space="preserve">7) Create an Apex controller with cacheable </w:t>
      </w:r>
      <w:proofErr w:type="spellStart"/>
      <w:r>
        <w:t>getAvailableCars</w:t>
      </w:r>
      <w:proofErr w:type="spellEnd"/>
      <w:r>
        <w:t xml:space="preserve">(...) and </w:t>
      </w:r>
      <w:proofErr w:type="spellStart"/>
      <w:r>
        <w:t>createBooking</w:t>
      </w:r>
      <w:proofErr w:type="spellEnd"/>
      <w:r>
        <w:t>(...).</w:t>
      </w:r>
    </w:p>
    <w:p w14:paraId="7D869966" w14:textId="77777777" w:rsidR="008B5AA7" w:rsidRDefault="00000000">
      <w:r>
        <w:t>8) Wire child-&gt;parent events and use imperative Apex call on "Book Now".</w:t>
      </w:r>
    </w:p>
    <w:p w14:paraId="2FB7E574" w14:textId="77777777" w:rsidR="008B5AA7" w:rsidRDefault="00000000">
      <w:r>
        <w:t xml:space="preserve">9) Use </w:t>
      </w:r>
      <w:proofErr w:type="spellStart"/>
      <w:r>
        <w:t>NavigationMixin</w:t>
      </w:r>
      <w:proofErr w:type="spellEnd"/>
      <w:r>
        <w:t xml:space="preserve"> to navigate to the Booking record after creation.</w:t>
      </w:r>
    </w:p>
    <w:p w14:paraId="3CEA4F4F" w14:textId="77777777" w:rsidR="008B5AA7" w:rsidRDefault="00000000">
      <w:r>
        <w:t>10) Write Apex test class and run all tests; deploy via SFDX or change sets.</w:t>
      </w:r>
    </w:p>
    <w:p w14:paraId="03F15E13" w14:textId="77777777" w:rsidR="008B5AA7" w:rsidRDefault="00000000">
      <w:pPr>
        <w:pStyle w:val="Heading2"/>
      </w:pPr>
      <w:r>
        <w:t>Detailed step-by-step guide</w:t>
      </w:r>
    </w:p>
    <w:p w14:paraId="5DB2A03E" w14:textId="77777777" w:rsidR="008B5AA7" w:rsidRDefault="00000000">
      <w:pPr>
        <w:pStyle w:val="Heading3"/>
      </w:pPr>
      <w:r>
        <w:t>A. Setup &amp; Admin work</w:t>
      </w:r>
    </w:p>
    <w:p w14:paraId="28BA6435" w14:textId="77777777" w:rsidR="008B5AA7" w:rsidRDefault="00000000">
      <w:r>
        <w:t>1. Create Custom Objects &amp; Fields (if not already present):</w:t>
      </w:r>
      <w:r>
        <w:br/>
        <w:t xml:space="preserve">- </w:t>
      </w:r>
      <w:proofErr w:type="spellStart"/>
      <w:r>
        <w:t>Car__c</w:t>
      </w:r>
      <w:proofErr w:type="spellEnd"/>
      <w:r>
        <w:t xml:space="preserve">: Name, </w:t>
      </w:r>
      <w:proofErr w:type="spellStart"/>
      <w:r>
        <w:t>Model__c</w:t>
      </w:r>
      <w:proofErr w:type="spellEnd"/>
      <w:r>
        <w:t xml:space="preserve"> (Text), </w:t>
      </w:r>
      <w:proofErr w:type="spellStart"/>
      <w:r>
        <w:t>Registration_No__c</w:t>
      </w:r>
      <w:proofErr w:type="spellEnd"/>
      <w:r>
        <w:t xml:space="preserve"> (Text), </w:t>
      </w:r>
      <w:proofErr w:type="spellStart"/>
      <w:r>
        <w:t>Daily_Rate__c</w:t>
      </w:r>
      <w:proofErr w:type="spellEnd"/>
      <w:r>
        <w:t xml:space="preserve"> (Currency), </w:t>
      </w:r>
      <w:proofErr w:type="spellStart"/>
      <w:r>
        <w:t>Status__c</w:t>
      </w:r>
      <w:proofErr w:type="spellEnd"/>
      <w:r>
        <w:t xml:space="preserve"> (Picklist: Available, Booked, Maintenance)</w:t>
      </w:r>
      <w:r>
        <w:br/>
        <w:t xml:space="preserve">- </w:t>
      </w:r>
      <w:proofErr w:type="spellStart"/>
      <w:r>
        <w:t>Booking__c</w:t>
      </w:r>
      <w:proofErr w:type="spellEnd"/>
      <w:r>
        <w:t xml:space="preserve">: Name, </w:t>
      </w:r>
      <w:proofErr w:type="spellStart"/>
      <w:r>
        <w:t>Car__c</w:t>
      </w:r>
      <w:proofErr w:type="spellEnd"/>
      <w:r>
        <w:t xml:space="preserve"> (Lookup to Car), </w:t>
      </w:r>
      <w:proofErr w:type="spellStart"/>
      <w:r>
        <w:t>Contact__c</w:t>
      </w:r>
      <w:proofErr w:type="spellEnd"/>
      <w:r>
        <w:t xml:space="preserve"> (Lookup to Contact), </w:t>
      </w:r>
      <w:proofErr w:type="spellStart"/>
      <w:r>
        <w:t>Start_Date__c</w:t>
      </w:r>
      <w:proofErr w:type="spellEnd"/>
      <w:r>
        <w:t xml:space="preserve"> (Date), </w:t>
      </w:r>
      <w:proofErr w:type="spellStart"/>
      <w:r>
        <w:t>End_Date__c</w:t>
      </w:r>
      <w:proofErr w:type="spellEnd"/>
      <w:r>
        <w:t xml:space="preserve"> (Date), </w:t>
      </w:r>
      <w:proofErr w:type="spellStart"/>
      <w:r>
        <w:t>Total_Amount__c</w:t>
      </w:r>
      <w:proofErr w:type="spellEnd"/>
      <w:r>
        <w:t xml:space="preserve"> (Currency), </w:t>
      </w:r>
      <w:proofErr w:type="spellStart"/>
      <w:r>
        <w:t>Booking_Status__c</w:t>
      </w:r>
      <w:proofErr w:type="spellEnd"/>
      <w:r>
        <w:t xml:space="preserve"> (Picklist: Pending, Confirmed, Returned, Cancelled)</w:t>
      </w:r>
    </w:p>
    <w:p w14:paraId="11A31E7F" w14:textId="77777777" w:rsidR="008B5AA7" w:rsidRDefault="00000000">
      <w:r>
        <w:t>2. Page Layouts &amp; Related Lists:</w:t>
      </w:r>
      <w:r>
        <w:br/>
        <w:t xml:space="preserve">- On </w:t>
      </w:r>
      <w:proofErr w:type="spellStart"/>
      <w:r>
        <w:t>Car__c</w:t>
      </w:r>
      <w:proofErr w:type="spellEnd"/>
      <w:r>
        <w:t xml:space="preserve"> record page include related list: Bookings (</w:t>
      </w:r>
      <w:proofErr w:type="spellStart"/>
      <w:r>
        <w:t>Booking__c</w:t>
      </w:r>
      <w:proofErr w:type="spellEnd"/>
      <w:r>
        <w:t>). Ensure the related list shows key fields (</w:t>
      </w:r>
      <w:proofErr w:type="spellStart"/>
      <w:r>
        <w:t>Start_Date__c</w:t>
      </w:r>
      <w:proofErr w:type="spellEnd"/>
      <w:r>
        <w:t xml:space="preserve">, </w:t>
      </w:r>
      <w:proofErr w:type="spellStart"/>
      <w:r>
        <w:t>End_Date__c</w:t>
      </w:r>
      <w:proofErr w:type="spellEnd"/>
      <w:r>
        <w:t xml:space="preserve">, </w:t>
      </w:r>
      <w:proofErr w:type="spellStart"/>
      <w:r>
        <w:t>Booking_Status__c</w:t>
      </w:r>
      <w:proofErr w:type="spellEnd"/>
      <w:r>
        <w:t>).</w:t>
      </w:r>
    </w:p>
    <w:p w14:paraId="39D5AE6D" w14:textId="77777777" w:rsidR="008B5AA7" w:rsidRDefault="00000000">
      <w:r>
        <w:lastRenderedPageBreak/>
        <w:t>3. Profiles &amp; Permission Sets:</w:t>
      </w:r>
      <w:r>
        <w:br/>
        <w:t xml:space="preserve">- Ensure users have read access to </w:t>
      </w:r>
      <w:proofErr w:type="spellStart"/>
      <w:r>
        <w:t>Car__c</w:t>
      </w:r>
      <w:proofErr w:type="spellEnd"/>
      <w:r>
        <w:t xml:space="preserve"> and create/read/write to </w:t>
      </w:r>
      <w:proofErr w:type="spellStart"/>
      <w:r>
        <w:t>Booking__c</w:t>
      </w:r>
      <w:proofErr w:type="spellEnd"/>
      <w:r>
        <w:t>. Apex classes used by LWC should be added to permission sets if needed (not required for @AuraEnabled static methods but recommended for managed packaging).</w:t>
      </w:r>
    </w:p>
    <w:p w14:paraId="5F62F5E4" w14:textId="43E0C6FE" w:rsidR="009C3102" w:rsidRDefault="009C3102">
      <w:r>
        <w:rPr>
          <w:noProof/>
        </w:rPr>
        <w:drawing>
          <wp:inline distT="0" distB="0" distL="0" distR="0" wp14:anchorId="4F57A216" wp14:editId="29C66110">
            <wp:extent cx="5486400" cy="4028440"/>
            <wp:effectExtent l="0" t="0" r="0" b="0"/>
            <wp:docPr id="539655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21887" name="Picture 5685218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5F97" w14:textId="77777777" w:rsidR="008B5AA7" w:rsidRDefault="00000000">
      <w:pPr>
        <w:pStyle w:val="Heading3"/>
      </w:pPr>
      <w:r>
        <w:t>B. Create Lightning App &amp; Tabs</w:t>
      </w:r>
    </w:p>
    <w:p w14:paraId="450D1572" w14:textId="77777777" w:rsidR="008B5AA7" w:rsidRDefault="00000000">
      <w:r>
        <w:t>Steps (Setup → App Manager → New Lightning App):</w:t>
      </w:r>
    </w:p>
    <w:p w14:paraId="21FC9E57" w14:textId="77777777" w:rsidR="008B5AA7" w:rsidRDefault="00000000">
      <w:r>
        <w:t>- App name: Car Rental CRM</w:t>
      </w:r>
      <w:r>
        <w:br/>
        <w:t>- Branding: logo (optional) and color</w:t>
      </w:r>
      <w:r>
        <w:br/>
        <w:t>- Navigation: Select "Standard Navigation"</w:t>
      </w:r>
      <w:r>
        <w:br/>
        <w:t>- Add items: Cars (object tab), Bookings (object tab), Contacts, Reports</w:t>
      </w:r>
      <w:r>
        <w:br/>
        <w:t>- Utility Bar (later step) – leave default for now</w:t>
      </w:r>
      <w:r>
        <w:br/>
        <w:t>- Save and assign to profiles you want to use the app.</w:t>
      </w:r>
    </w:p>
    <w:p w14:paraId="2F32D912" w14:textId="1AB6A3D5" w:rsidR="003750C3" w:rsidRDefault="003750C3">
      <w:r w:rsidRPr="003750C3">
        <w:rPr>
          <w:noProof/>
        </w:rPr>
        <w:lastRenderedPageBreak/>
        <w:drawing>
          <wp:inline distT="0" distB="0" distL="0" distR="0" wp14:anchorId="6BB7F3D3" wp14:editId="33D4EFBC">
            <wp:extent cx="5486400" cy="2635885"/>
            <wp:effectExtent l="0" t="0" r="0" b="0"/>
            <wp:docPr id="115325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54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6F8" w14:textId="77777777" w:rsidR="008B5AA7" w:rsidRDefault="00000000">
      <w:pPr>
        <w:pStyle w:val="Heading3"/>
      </w:pPr>
      <w:r>
        <w:t>C. Record Pages, Home Page &amp; Utility Bar</w:t>
      </w:r>
    </w:p>
    <w:p w14:paraId="5CD6905A" w14:textId="77777777" w:rsidR="008B5AA7" w:rsidRDefault="00000000">
      <w:r>
        <w:t>1) Car Record Page:</w:t>
      </w:r>
      <w:r>
        <w:br/>
        <w:t xml:space="preserve">- Setup → Object Manager → </w:t>
      </w:r>
      <w:proofErr w:type="spellStart"/>
      <w:r>
        <w:t>Car__c</w:t>
      </w:r>
      <w:proofErr w:type="spellEnd"/>
      <w:r>
        <w:t xml:space="preserve"> → Lightning Record Pages → New</w:t>
      </w:r>
      <w:r>
        <w:br/>
        <w:t>- Choose template (Header and Right Sidebar recommended)</w:t>
      </w:r>
      <w:r>
        <w:br/>
        <w:t>- Add components: Related List - Single (Bookings), the LWC you create (Search and Book) optionally</w:t>
      </w:r>
      <w:r>
        <w:br/>
        <w:t>- Activate the page (org default or app default).</w:t>
      </w:r>
    </w:p>
    <w:p w14:paraId="2E6CBB11" w14:textId="77777777" w:rsidR="008B5AA7" w:rsidRDefault="00000000">
      <w:r>
        <w:t>2) Booking Record Page:</w:t>
      </w:r>
      <w:r>
        <w:br/>
        <w:t>- Similar: show related Car details, timeline, and quick actions for returning car etc.</w:t>
      </w:r>
    </w:p>
    <w:p w14:paraId="1C514402" w14:textId="77777777" w:rsidR="008B5AA7" w:rsidRDefault="00000000">
      <w:r>
        <w:t>3) Home Page Layout (Dashboard of fleet utilization):</w:t>
      </w:r>
      <w:r>
        <w:br/>
        <w:t>- Setup → Lightning App Builder → Home Pages → New</w:t>
      </w:r>
      <w:r>
        <w:br/>
        <w:t>- Add Report Chart components or a custom LWC dashboard showing utilization. Add to the "Car Rental CRM" app as the default home page for that app.</w:t>
      </w:r>
    </w:p>
    <w:p w14:paraId="74AAC97B" w14:textId="77777777" w:rsidR="008B5AA7" w:rsidRDefault="00000000">
      <w:r>
        <w:t>4) Utility Bar – "New Booking":</w:t>
      </w:r>
      <w:r>
        <w:br/>
        <w:t>Option A (recommended): Create a global Quick Action that opens object create modal</w:t>
      </w:r>
      <w:r>
        <w:br/>
        <w:t xml:space="preserve">- Setup → Object Manager → </w:t>
      </w:r>
      <w:proofErr w:type="spellStart"/>
      <w:r>
        <w:t>Booking__c</w:t>
      </w:r>
      <w:proofErr w:type="spellEnd"/>
      <w:r>
        <w:t xml:space="preserve"> → Buttons, Links, and Actions → New Action → Action Type: Create a Record → Predefined field values (optional) → Label: New Booking</w:t>
      </w:r>
      <w:r>
        <w:br/>
        <w:t xml:space="preserve">- Then: Setup → App Manager → Edit your "Car Rental CRM" app → Utility Bar → Add Utility Item → Type: Quick Action → Choose the </w:t>
      </w:r>
      <w:proofErr w:type="spellStart"/>
      <w:r>
        <w:t>Booking.New</w:t>
      </w:r>
      <w:proofErr w:type="spellEnd"/>
      <w:r>
        <w:t xml:space="preserve"> action.</w:t>
      </w:r>
      <w:r>
        <w:br/>
        <w:t>Option B: Add your LWC to the Utility Bar (if you want a custom booking modal):</w:t>
      </w:r>
      <w:r>
        <w:br/>
        <w:t>- In the app edit Utility Bar, choose "Lightning Component" and select the LWC once it is deployed and exposed for the utility bar (see meta.xml targets).</w:t>
      </w:r>
    </w:p>
    <w:p w14:paraId="6A98ED58" w14:textId="11F53E2D" w:rsidR="003808B2" w:rsidRDefault="00F42974">
      <w:r>
        <w:rPr>
          <w:noProof/>
        </w:rPr>
        <w:lastRenderedPageBreak/>
        <w:drawing>
          <wp:inline distT="0" distB="0" distL="0" distR="0" wp14:anchorId="085F0B02" wp14:editId="24DE1EA2">
            <wp:extent cx="5486400" cy="2523490"/>
            <wp:effectExtent l="0" t="0" r="0" b="0"/>
            <wp:docPr id="53613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39987" name="Picture 5361399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0B56" w14:textId="77777777" w:rsidR="009C3102" w:rsidRDefault="009C3102">
      <w:pPr>
        <w:rPr>
          <w:noProof/>
        </w:rPr>
      </w:pPr>
    </w:p>
    <w:p w14:paraId="45F33F65" w14:textId="4921A80E" w:rsidR="00F42974" w:rsidRDefault="00F42974">
      <w:r>
        <w:rPr>
          <w:noProof/>
        </w:rPr>
        <w:drawing>
          <wp:inline distT="0" distB="0" distL="0" distR="0" wp14:anchorId="41AC4826" wp14:editId="232FF4E2">
            <wp:extent cx="5486400" cy="4104005"/>
            <wp:effectExtent l="0" t="0" r="0" b="0"/>
            <wp:docPr id="273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5028" name="Picture 273150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D41B" w14:textId="3A866A38" w:rsidR="009C3102" w:rsidRDefault="009C3102"/>
    <w:p w14:paraId="57005BD5" w14:textId="77777777" w:rsidR="008B5AA7" w:rsidRDefault="00000000">
      <w:pPr>
        <w:pStyle w:val="Heading3"/>
      </w:pPr>
      <w:r>
        <w:t>D. LWC architecture (what to build)</w:t>
      </w:r>
    </w:p>
    <w:p w14:paraId="43CFE6CD" w14:textId="77777777" w:rsidR="008B5AA7" w:rsidRDefault="00000000">
      <w:r>
        <w:t>You will build two LWCs:</w:t>
      </w:r>
    </w:p>
    <w:p w14:paraId="19D619F2" w14:textId="77777777" w:rsidR="008B5AA7" w:rsidRDefault="00000000">
      <w:r>
        <w:lastRenderedPageBreak/>
        <w:t>- c-search-form (child): simple start-date / end-date inputs and a Search button. Emits a custom event (search) with detail {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}.</w:t>
      </w:r>
      <w:r>
        <w:br/>
        <w:t xml:space="preserve">- c-search-cars (parent): hosts c-search-form, wires Apex </w:t>
      </w:r>
      <w:proofErr w:type="spellStart"/>
      <w:proofErr w:type="gramStart"/>
      <w:r>
        <w:t>getAvailableCars</w:t>
      </w:r>
      <w:proofErr w:type="spellEnd"/>
      <w:r>
        <w:t>(</w:t>
      </w:r>
      <w:proofErr w:type="spellStart"/>
      <w:proofErr w:type="gramEnd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), shows results in lightning-</w:t>
      </w:r>
      <w:proofErr w:type="spellStart"/>
      <w:r>
        <w:t>datatable</w:t>
      </w:r>
      <w:proofErr w:type="spellEnd"/>
      <w:r>
        <w:t xml:space="preserve"> and provides a "Book Now" row action. On Book Now it invokes </w:t>
      </w:r>
      <w:proofErr w:type="spellStart"/>
      <w:r>
        <w:t>createBooking</w:t>
      </w:r>
      <w:proofErr w:type="spellEnd"/>
      <w:r>
        <w:t xml:space="preserve"> imperatively and navigates to the created Booking record.</w:t>
      </w:r>
    </w:p>
    <w:p w14:paraId="5D5EA3E1" w14:textId="77777777" w:rsidR="0017017A" w:rsidRPr="0017017A" w:rsidRDefault="0017017A" w:rsidP="0017017A">
      <w:pPr>
        <w:rPr>
          <w:b/>
          <w:bCs/>
          <w:lang w:val="en-IN"/>
        </w:rPr>
      </w:pPr>
      <w:r w:rsidRPr="0017017A">
        <w:rPr>
          <w:rFonts w:ascii="Segoe UI Emoji" w:hAnsi="Segoe UI Emoji" w:cs="Segoe UI Emoji"/>
          <w:b/>
          <w:bCs/>
          <w:lang w:val="en-IN"/>
        </w:rPr>
        <w:t>🔹</w:t>
      </w:r>
      <w:r w:rsidRPr="0017017A">
        <w:rPr>
          <w:b/>
          <w:bCs/>
          <w:lang w:val="en-IN"/>
        </w:rPr>
        <w:t xml:space="preserve"> LWC Architecture: Why It Can Be Skipped</w:t>
      </w:r>
    </w:p>
    <w:p w14:paraId="12C1C86E" w14:textId="77777777" w:rsidR="0017017A" w:rsidRPr="0017017A" w:rsidRDefault="0017017A" w:rsidP="0017017A">
      <w:pPr>
        <w:rPr>
          <w:b/>
          <w:bCs/>
          <w:lang w:val="en-IN"/>
        </w:rPr>
      </w:pPr>
      <w:r w:rsidRPr="0017017A">
        <w:rPr>
          <w:b/>
          <w:bCs/>
          <w:lang w:val="en-IN"/>
        </w:rPr>
        <w:t>1. Original LWC Architecture in Car Rental CRM</w:t>
      </w:r>
    </w:p>
    <w:p w14:paraId="2F32E7B3" w14:textId="77777777" w:rsidR="0017017A" w:rsidRPr="0017017A" w:rsidRDefault="0017017A" w:rsidP="0017017A">
      <w:pPr>
        <w:numPr>
          <w:ilvl w:val="0"/>
          <w:numId w:val="10"/>
        </w:numPr>
        <w:rPr>
          <w:lang w:val="en-IN"/>
        </w:rPr>
      </w:pPr>
      <w:r w:rsidRPr="0017017A">
        <w:rPr>
          <w:b/>
          <w:bCs/>
          <w:lang w:val="en-IN"/>
        </w:rPr>
        <w:t>c-search-form (child):</w:t>
      </w:r>
      <w:r w:rsidRPr="0017017A">
        <w:rPr>
          <w:lang w:val="en-IN"/>
        </w:rPr>
        <w:t xml:space="preserve"> Inputs + Search button → emits event with date range.</w:t>
      </w:r>
    </w:p>
    <w:p w14:paraId="4EEF794C" w14:textId="77777777" w:rsidR="0017017A" w:rsidRPr="0017017A" w:rsidRDefault="0017017A" w:rsidP="0017017A">
      <w:pPr>
        <w:numPr>
          <w:ilvl w:val="0"/>
          <w:numId w:val="10"/>
        </w:numPr>
        <w:rPr>
          <w:lang w:val="en-IN"/>
        </w:rPr>
      </w:pPr>
      <w:r w:rsidRPr="0017017A">
        <w:rPr>
          <w:b/>
          <w:bCs/>
          <w:lang w:val="en-IN"/>
        </w:rPr>
        <w:t>c-search-cars (parent):</w:t>
      </w:r>
      <w:r w:rsidRPr="0017017A">
        <w:rPr>
          <w:lang w:val="en-IN"/>
        </w:rPr>
        <w:t xml:space="preserve"> Receives event, calls Apex </w:t>
      </w:r>
      <w:proofErr w:type="spellStart"/>
      <w:r w:rsidRPr="0017017A">
        <w:rPr>
          <w:lang w:val="en-IN"/>
        </w:rPr>
        <w:t>getAvailableCars</w:t>
      </w:r>
      <w:proofErr w:type="spellEnd"/>
      <w:r w:rsidRPr="0017017A">
        <w:rPr>
          <w:lang w:val="en-IN"/>
        </w:rPr>
        <w:t xml:space="preserve">, displays </w:t>
      </w:r>
      <w:proofErr w:type="spellStart"/>
      <w:r w:rsidRPr="0017017A">
        <w:rPr>
          <w:lang w:val="en-IN"/>
        </w:rPr>
        <w:t>datatable</w:t>
      </w:r>
      <w:proofErr w:type="spellEnd"/>
      <w:r w:rsidRPr="0017017A">
        <w:rPr>
          <w:lang w:val="en-IN"/>
        </w:rPr>
        <w:t xml:space="preserve"> with Book Now action → creates booking via Apex → navigates to record page.</w:t>
      </w:r>
    </w:p>
    <w:p w14:paraId="540D2616" w14:textId="77777777" w:rsidR="0017017A" w:rsidRPr="0017017A" w:rsidRDefault="0017017A" w:rsidP="0017017A">
      <w:pPr>
        <w:rPr>
          <w:lang w:val="en-IN"/>
        </w:rPr>
      </w:pPr>
      <w:r w:rsidRPr="0017017A">
        <w:rPr>
          <w:b/>
          <w:bCs/>
          <w:lang w:val="en-IN"/>
        </w:rPr>
        <w:t>Purpose:</w:t>
      </w:r>
    </w:p>
    <w:p w14:paraId="177AECCA" w14:textId="77777777" w:rsidR="0017017A" w:rsidRPr="0017017A" w:rsidRDefault="0017017A" w:rsidP="0017017A">
      <w:pPr>
        <w:numPr>
          <w:ilvl w:val="0"/>
          <w:numId w:val="11"/>
        </w:numPr>
        <w:rPr>
          <w:lang w:val="en-IN"/>
        </w:rPr>
      </w:pPr>
      <w:r w:rsidRPr="0017017A">
        <w:rPr>
          <w:lang w:val="en-IN"/>
        </w:rPr>
        <w:t>Modular, interactive UI for searching and booking cars.</w:t>
      </w:r>
    </w:p>
    <w:p w14:paraId="61DAD035" w14:textId="77777777" w:rsidR="0017017A" w:rsidRPr="0017017A" w:rsidRDefault="0017017A" w:rsidP="0017017A">
      <w:pPr>
        <w:numPr>
          <w:ilvl w:val="0"/>
          <w:numId w:val="11"/>
        </w:numPr>
        <w:rPr>
          <w:lang w:val="en-IN"/>
        </w:rPr>
      </w:pPr>
      <w:r w:rsidRPr="0017017A">
        <w:rPr>
          <w:lang w:val="en-IN"/>
        </w:rPr>
        <w:t>Demonstrates event handling, imperative Apex calls, wire adapters, and navigation service.</w:t>
      </w:r>
    </w:p>
    <w:p w14:paraId="22725E64" w14:textId="77777777" w:rsidR="0017017A" w:rsidRPr="0017017A" w:rsidRDefault="00000000" w:rsidP="0017017A">
      <w:pPr>
        <w:rPr>
          <w:lang w:val="en-IN"/>
        </w:rPr>
      </w:pPr>
      <w:r>
        <w:rPr>
          <w:lang w:val="en-IN"/>
        </w:rPr>
        <w:pict w14:anchorId="75C70CED">
          <v:rect id="_x0000_i1025" style="width:0;height:1.5pt" o:hralign="center" o:hrstd="t" o:hr="t" fillcolor="#a0a0a0" stroked="f"/>
        </w:pict>
      </w:r>
    </w:p>
    <w:p w14:paraId="189BF3B4" w14:textId="77777777" w:rsidR="0017017A" w:rsidRPr="0017017A" w:rsidRDefault="0017017A" w:rsidP="0017017A">
      <w:pPr>
        <w:rPr>
          <w:b/>
          <w:bCs/>
          <w:lang w:val="en-IN"/>
        </w:rPr>
      </w:pPr>
      <w:r w:rsidRPr="0017017A">
        <w:rPr>
          <w:b/>
          <w:bCs/>
          <w:lang w:val="en-IN"/>
        </w:rPr>
        <w:t>2. Why it’s optional for Email Summarizer &amp; Task Manager</w:t>
      </w:r>
    </w:p>
    <w:p w14:paraId="31E0FDE8" w14:textId="77777777" w:rsidR="0017017A" w:rsidRPr="0017017A" w:rsidRDefault="0017017A" w:rsidP="0017017A">
      <w:pPr>
        <w:numPr>
          <w:ilvl w:val="0"/>
          <w:numId w:val="12"/>
        </w:numPr>
        <w:rPr>
          <w:lang w:val="en-IN"/>
        </w:rPr>
      </w:pPr>
      <w:r w:rsidRPr="0017017A">
        <w:rPr>
          <w:lang w:val="en-IN"/>
        </w:rPr>
        <w:t xml:space="preserve">Your project </w:t>
      </w:r>
      <w:r w:rsidRPr="0017017A">
        <w:rPr>
          <w:b/>
          <w:bCs/>
          <w:lang w:val="en-IN"/>
        </w:rPr>
        <w:t>does not require a search &amp; book workflow</w:t>
      </w:r>
      <w:r w:rsidRPr="0017017A">
        <w:rPr>
          <w:lang w:val="en-IN"/>
        </w:rPr>
        <w:t>.</w:t>
      </w:r>
    </w:p>
    <w:p w14:paraId="1F798BFE" w14:textId="77777777" w:rsidR="0017017A" w:rsidRPr="0017017A" w:rsidRDefault="0017017A" w:rsidP="0017017A">
      <w:pPr>
        <w:numPr>
          <w:ilvl w:val="0"/>
          <w:numId w:val="12"/>
        </w:numPr>
        <w:rPr>
          <w:lang w:val="en-IN"/>
        </w:rPr>
      </w:pPr>
      <w:r w:rsidRPr="0017017A">
        <w:rPr>
          <w:lang w:val="en-IN"/>
        </w:rPr>
        <w:t>The core goals are:</w:t>
      </w:r>
    </w:p>
    <w:p w14:paraId="14FC5988" w14:textId="77777777" w:rsidR="0017017A" w:rsidRPr="0017017A" w:rsidRDefault="0017017A" w:rsidP="0017017A">
      <w:pPr>
        <w:numPr>
          <w:ilvl w:val="1"/>
          <w:numId w:val="12"/>
        </w:numPr>
        <w:rPr>
          <w:lang w:val="en-IN"/>
        </w:rPr>
      </w:pPr>
      <w:r w:rsidRPr="0017017A">
        <w:rPr>
          <w:b/>
          <w:bCs/>
          <w:lang w:val="en-IN"/>
        </w:rPr>
        <w:t>Summarize emails</w:t>
      </w:r>
      <w:r w:rsidRPr="0017017A">
        <w:rPr>
          <w:lang w:val="en-IN"/>
        </w:rPr>
        <w:t xml:space="preserve"> automatically or on-demand.</w:t>
      </w:r>
    </w:p>
    <w:p w14:paraId="30036A1C" w14:textId="77777777" w:rsidR="0017017A" w:rsidRPr="0017017A" w:rsidRDefault="0017017A" w:rsidP="0017017A">
      <w:pPr>
        <w:numPr>
          <w:ilvl w:val="1"/>
          <w:numId w:val="12"/>
        </w:numPr>
        <w:rPr>
          <w:lang w:val="en-IN"/>
        </w:rPr>
      </w:pPr>
      <w:r w:rsidRPr="0017017A">
        <w:rPr>
          <w:b/>
          <w:bCs/>
          <w:lang w:val="en-IN"/>
        </w:rPr>
        <w:t>Create tasks</w:t>
      </w:r>
      <w:r w:rsidRPr="0017017A">
        <w:rPr>
          <w:lang w:val="en-IN"/>
        </w:rPr>
        <w:t xml:space="preserve"> related to emails for follow-ups.</w:t>
      </w:r>
    </w:p>
    <w:p w14:paraId="0E0A7464" w14:textId="77777777" w:rsidR="0017017A" w:rsidRPr="0017017A" w:rsidRDefault="0017017A" w:rsidP="0017017A">
      <w:pPr>
        <w:numPr>
          <w:ilvl w:val="1"/>
          <w:numId w:val="12"/>
        </w:numPr>
        <w:rPr>
          <w:lang w:val="en-IN"/>
        </w:rPr>
      </w:pPr>
      <w:r w:rsidRPr="0017017A">
        <w:rPr>
          <w:lang w:val="en-IN"/>
        </w:rPr>
        <w:t xml:space="preserve">Provide a </w:t>
      </w:r>
      <w:r w:rsidRPr="0017017A">
        <w:rPr>
          <w:b/>
          <w:bCs/>
          <w:lang w:val="en-IN"/>
        </w:rPr>
        <w:t>clean, executive-focused UI</w:t>
      </w:r>
      <w:r w:rsidRPr="0017017A">
        <w:rPr>
          <w:lang w:val="en-IN"/>
        </w:rPr>
        <w:t xml:space="preserve"> showing emails, summaries, and tasks.</w:t>
      </w:r>
    </w:p>
    <w:p w14:paraId="421FC6FE" w14:textId="77777777" w:rsidR="0017017A" w:rsidRPr="0017017A" w:rsidRDefault="0017017A" w:rsidP="0017017A">
      <w:pPr>
        <w:numPr>
          <w:ilvl w:val="0"/>
          <w:numId w:val="12"/>
        </w:numPr>
        <w:rPr>
          <w:lang w:val="en-IN"/>
        </w:rPr>
      </w:pPr>
      <w:r w:rsidRPr="0017017A">
        <w:rPr>
          <w:lang w:val="en-IN"/>
        </w:rPr>
        <w:t xml:space="preserve">The “Search Form → Parent </w:t>
      </w:r>
      <w:proofErr w:type="spellStart"/>
      <w:r w:rsidRPr="0017017A">
        <w:rPr>
          <w:lang w:val="en-IN"/>
        </w:rPr>
        <w:t>Datatable</w:t>
      </w:r>
      <w:proofErr w:type="spellEnd"/>
      <w:r w:rsidRPr="0017017A">
        <w:rPr>
          <w:lang w:val="en-IN"/>
        </w:rPr>
        <w:t xml:space="preserve"> → Book Now” flow is </w:t>
      </w:r>
      <w:r w:rsidRPr="0017017A">
        <w:rPr>
          <w:b/>
          <w:bCs/>
          <w:lang w:val="en-IN"/>
        </w:rPr>
        <w:t>specific to car bookings</w:t>
      </w:r>
      <w:r w:rsidRPr="0017017A">
        <w:rPr>
          <w:lang w:val="en-IN"/>
        </w:rPr>
        <w:t xml:space="preserve"> and </w:t>
      </w:r>
      <w:r w:rsidRPr="0017017A">
        <w:rPr>
          <w:b/>
          <w:bCs/>
          <w:lang w:val="en-IN"/>
        </w:rPr>
        <w:t>doesn’t translate directly</w:t>
      </w:r>
      <w:r w:rsidRPr="0017017A">
        <w:rPr>
          <w:lang w:val="en-IN"/>
        </w:rPr>
        <w:t xml:space="preserve"> to summarizing emails.</w:t>
      </w:r>
    </w:p>
    <w:p w14:paraId="5821CD9F" w14:textId="77777777" w:rsidR="0017017A" w:rsidRPr="0017017A" w:rsidRDefault="0017017A" w:rsidP="0017017A">
      <w:pPr>
        <w:numPr>
          <w:ilvl w:val="0"/>
          <w:numId w:val="12"/>
        </w:numPr>
        <w:rPr>
          <w:lang w:val="en-IN"/>
        </w:rPr>
      </w:pPr>
      <w:r w:rsidRPr="0017017A">
        <w:rPr>
          <w:lang w:val="en-IN"/>
        </w:rPr>
        <w:t>In your case:</w:t>
      </w:r>
    </w:p>
    <w:p w14:paraId="23DA3451" w14:textId="77777777" w:rsidR="0017017A" w:rsidRPr="0017017A" w:rsidRDefault="0017017A" w:rsidP="0017017A">
      <w:pPr>
        <w:numPr>
          <w:ilvl w:val="1"/>
          <w:numId w:val="13"/>
        </w:numPr>
        <w:rPr>
          <w:lang w:val="en-IN"/>
        </w:rPr>
      </w:pPr>
      <w:r w:rsidRPr="0017017A">
        <w:rPr>
          <w:lang w:val="en-IN"/>
        </w:rPr>
        <w:t xml:space="preserve">Searching/filtering can be done using </w:t>
      </w:r>
      <w:r w:rsidRPr="0017017A">
        <w:rPr>
          <w:b/>
          <w:bCs/>
          <w:lang w:val="en-IN"/>
        </w:rPr>
        <w:t>standard list views or report filters</w:t>
      </w:r>
      <w:r w:rsidRPr="0017017A">
        <w:rPr>
          <w:lang w:val="en-IN"/>
        </w:rPr>
        <w:t>.</w:t>
      </w:r>
    </w:p>
    <w:p w14:paraId="0515BBF4" w14:textId="77777777" w:rsidR="0017017A" w:rsidRPr="0017017A" w:rsidRDefault="0017017A" w:rsidP="0017017A">
      <w:pPr>
        <w:numPr>
          <w:ilvl w:val="1"/>
          <w:numId w:val="13"/>
        </w:numPr>
        <w:rPr>
          <w:lang w:val="en-IN"/>
        </w:rPr>
      </w:pPr>
      <w:r w:rsidRPr="0017017A">
        <w:rPr>
          <w:lang w:val="en-IN"/>
        </w:rPr>
        <w:t xml:space="preserve">Email summary creation and task creation can be handled via a </w:t>
      </w:r>
      <w:r w:rsidRPr="0017017A">
        <w:rPr>
          <w:b/>
          <w:bCs/>
          <w:lang w:val="en-IN"/>
        </w:rPr>
        <w:t>single LWC on the record page</w:t>
      </w:r>
      <w:r w:rsidRPr="0017017A">
        <w:rPr>
          <w:lang w:val="en-IN"/>
        </w:rPr>
        <w:t xml:space="preserve"> (c-email-summary) with a button → calls Apex.</w:t>
      </w:r>
    </w:p>
    <w:p w14:paraId="2DD83FC8" w14:textId="77777777" w:rsidR="0017017A" w:rsidRPr="0017017A" w:rsidRDefault="0017017A" w:rsidP="0017017A">
      <w:pPr>
        <w:numPr>
          <w:ilvl w:val="1"/>
          <w:numId w:val="13"/>
        </w:numPr>
        <w:rPr>
          <w:lang w:val="en-IN"/>
        </w:rPr>
      </w:pPr>
      <w:r w:rsidRPr="0017017A">
        <w:rPr>
          <w:lang w:val="en-IN"/>
        </w:rPr>
        <w:t xml:space="preserve">No need for a child-parent event pattern or row-level </w:t>
      </w:r>
      <w:proofErr w:type="spellStart"/>
      <w:r w:rsidRPr="0017017A">
        <w:rPr>
          <w:lang w:val="en-IN"/>
        </w:rPr>
        <w:t>datatable</w:t>
      </w:r>
      <w:proofErr w:type="spellEnd"/>
      <w:r w:rsidRPr="0017017A">
        <w:rPr>
          <w:lang w:val="en-IN"/>
        </w:rPr>
        <w:t xml:space="preserve"> actions.</w:t>
      </w:r>
    </w:p>
    <w:p w14:paraId="5C13A1B6" w14:textId="77777777" w:rsidR="0017017A" w:rsidRPr="0017017A" w:rsidRDefault="00000000" w:rsidP="0017017A">
      <w:pPr>
        <w:rPr>
          <w:lang w:val="en-IN"/>
        </w:rPr>
      </w:pPr>
      <w:r>
        <w:rPr>
          <w:lang w:val="en-IN"/>
        </w:rPr>
        <w:pict w14:anchorId="7047D06A">
          <v:rect id="_x0000_i1026" style="width:0;height:1.5pt" o:hralign="center" o:hrstd="t" o:hr="t" fillcolor="#a0a0a0" stroked="f"/>
        </w:pict>
      </w:r>
    </w:p>
    <w:p w14:paraId="782FBCF3" w14:textId="77777777" w:rsidR="0017017A" w:rsidRPr="0017017A" w:rsidRDefault="0017017A" w:rsidP="0017017A">
      <w:pPr>
        <w:rPr>
          <w:b/>
          <w:bCs/>
          <w:lang w:val="en-IN"/>
        </w:rPr>
      </w:pPr>
      <w:r w:rsidRPr="0017017A">
        <w:rPr>
          <w:b/>
          <w:bCs/>
          <w:lang w:val="en-IN"/>
        </w:rPr>
        <w:lastRenderedPageBreak/>
        <w:t>3. Use Cases Covered Without Child-Parent LWCs</w:t>
      </w:r>
    </w:p>
    <w:p w14:paraId="5A709D74" w14:textId="77777777" w:rsidR="0017017A" w:rsidRPr="0017017A" w:rsidRDefault="0017017A" w:rsidP="0017017A">
      <w:pPr>
        <w:numPr>
          <w:ilvl w:val="0"/>
          <w:numId w:val="14"/>
        </w:numPr>
        <w:rPr>
          <w:lang w:val="en-IN"/>
        </w:rPr>
      </w:pPr>
      <w:r w:rsidRPr="0017017A">
        <w:rPr>
          <w:b/>
          <w:bCs/>
          <w:lang w:val="en-IN"/>
        </w:rPr>
        <w:t>Email Summary:</w:t>
      </w:r>
      <w:r w:rsidRPr="0017017A">
        <w:rPr>
          <w:lang w:val="en-IN"/>
        </w:rPr>
        <w:t xml:space="preserve"> Executive selects an email → clicks “Summarize” → summary appears in record page.</w:t>
      </w:r>
    </w:p>
    <w:p w14:paraId="2D5549A0" w14:textId="77777777" w:rsidR="0017017A" w:rsidRPr="0017017A" w:rsidRDefault="0017017A" w:rsidP="0017017A">
      <w:pPr>
        <w:numPr>
          <w:ilvl w:val="0"/>
          <w:numId w:val="14"/>
        </w:numPr>
        <w:rPr>
          <w:lang w:val="en-IN"/>
        </w:rPr>
      </w:pPr>
      <w:r w:rsidRPr="0017017A">
        <w:rPr>
          <w:b/>
          <w:bCs/>
          <w:lang w:val="en-IN"/>
        </w:rPr>
        <w:t>Task Creation:</w:t>
      </w:r>
      <w:r w:rsidRPr="0017017A">
        <w:rPr>
          <w:lang w:val="en-IN"/>
        </w:rPr>
        <w:t xml:space="preserve"> Executive clicks “Create Task” → task linked to email is automatically created.</w:t>
      </w:r>
    </w:p>
    <w:p w14:paraId="3BF65AD6" w14:textId="77777777" w:rsidR="0017017A" w:rsidRPr="0017017A" w:rsidRDefault="0017017A" w:rsidP="0017017A">
      <w:pPr>
        <w:numPr>
          <w:ilvl w:val="0"/>
          <w:numId w:val="14"/>
        </w:numPr>
        <w:rPr>
          <w:lang w:val="en-IN"/>
        </w:rPr>
      </w:pPr>
      <w:r w:rsidRPr="0017017A">
        <w:rPr>
          <w:b/>
          <w:bCs/>
          <w:lang w:val="en-IN"/>
        </w:rPr>
        <w:t>Dashboard / List Views:</w:t>
      </w:r>
      <w:r w:rsidRPr="0017017A">
        <w:rPr>
          <w:lang w:val="en-IN"/>
        </w:rPr>
        <w:t xml:space="preserve"> All emails, summaries, and pending tasks can be visualized using standard Salesforce reports and dashboards.</w:t>
      </w:r>
    </w:p>
    <w:p w14:paraId="7507AA2B" w14:textId="77777777" w:rsidR="0017017A" w:rsidRPr="0017017A" w:rsidRDefault="0017017A" w:rsidP="0017017A">
      <w:pPr>
        <w:rPr>
          <w:lang w:val="en-IN"/>
        </w:rPr>
      </w:pPr>
      <w:r w:rsidRPr="0017017A">
        <w:rPr>
          <w:rFonts w:ascii="Segoe UI Emoji" w:hAnsi="Segoe UI Emoji" w:cs="Segoe UI Emoji"/>
          <w:lang w:val="en-IN"/>
        </w:rPr>
        <w:t>✅</w:t>
      </w:r>
      <w:r w:rsidRPr="0017017A">
        <w:rPr>
          <w:lang w:val="en-IN"/>
        </w:rPr>
        <w:t xml:space="preserve"> These cover </w:t>
      </w:r>
      <w:r w:rsidRPr="0017017A">
        <w:rPr>
          <w:b/>
          <w:bCs/>
          <w:lang w:val="en-IN"/>
        </w:rPr>
        <w:t>all key functionality</w:t>
      </w:r>
      <w:r w:rsidRPr="0017017A">
        <w:rPr>
          <w:lang w:val="en-IN"/>
        </w:rPr>
        <w:t xml:space="preserve"> expected by an executive dashboard, without building the more complex LWC architecture.</w:t>
      </w:r>
    </w:p>
    <w:p w14:paraId="42181913" w14:textId="77777777" w:rsidR="0017017A" w:rsidRPr="0017017A" w:rsidRDefault="00000000" w:rsidP="0017017A">
      <w:pPr>
        <w:rPr>
          <w:lang w:val="en-IN"/>
        </w:rPr>
      </w:pPr>
      <w:r>
        <w:rPr>
          <w:lang w:val="en-IN"/>
        </w:rPr>
        <w:pict w14:anchorId="0E135724">
          <v:rect id="_x0000_i1027" style="width:0;height:1.5pt" o:hralign="center" o:hrstd="t" o:hr="t" fillcolor="#a0a0a0" stroked="f"/>
        </w:pict>
      </w:r>
    </w:p>
    <w:p w14:paraId="3186C5A5" w14:textId="77777777" w:rsidR="0017017A" w:rsidRPr="0017017A" w:rsidRDefault="0017017A" w:rsidP="0017017A">
      <w:pPr>
        <w:rPr>
          <w:b/>
          <w:bCs/>
          <w:lang w:val="en-IN"/>
        </w:rPr>
      </w:pPr>
      <w:r w:rsidRPr="0017017A">
        <w:rPr>
          <w:b/>
          <w:bCs/>
          <w:lang w:val="en-IN"/>
        </w:rPr>
        <w:t>4. Executive Justification</w:t>
      </w:r>
    </w:p>
    <w:p w14:paraId="1A591952" w14:textId="77777777" w:rsidR="0017017A" w:rsidRPr="0017017A" w:rsidRDefault="0017017A" w:rsidP="0017017A">
      <w:pPr>
        <w:numPr>
          <w:ilvl w:val="0"/>
          <w:numId w:val="15"/>
        </w:numPr>
        <w:rPr>
          <w:lang w:val="en-IN"/>
        </w:rPr>
      </w:pPr>
      <w:r w:rsidRPr="0017017A">
        <w:rPr>
          <w:b/>
          <w:bCs/>
          <w:lang w:val="en-IN"/>
        </w:rPr>
        <w:t>Time efficiency:</w:t>
      </w:r>
      <w:r w:rsidRPr="0017017A">
        <w:rPr>
          <w:lang w:val="en-IN"/>
        </w:rPr>
        <w:t xml:space="preserve"> Skipping the parent-child LWC setup saves development time.</w:t>
      </w:r>
    </w:p>
    <w:p w14:paraId="672D121D" w14:textId="77777777" w:rsidR="0017017A" w:rsidRPr="0017017A" w:rsidRDefault="0017017A" w:rsidP="0017017A">
      <w:pPr>
        <w:numPr>
          <w:ilvl w:val="0"/>
          <w:numId w:val="15"/>
        </w:numPr>
        <w:rPr>
          <w:lang w:val="en-IN"/>
        </w:rPr>
      </w:pPr>
      <w:r w:rsidRPr="0017017A">
        <w:rPr>
          <w:b/>
          <w:bCs/>
          <w:lang w:val="en-IN"/>
        </w:rPr>
        <w:t>Simplification:</w:t>
      </w:r>
      <w:r w:rsidRPr="0017017A">
        <w:rPr>
          <w:lang w:val="en-IN"/>
        </w:rPr>
        <w:t xml:space="preserve"> One LWC (c-email-summary) is easier to maintain and deploy.</w:t>
      </w:r>
    </w:p>
    <w:p w14:paraId="471CCCA2" w14:textId="77777777" w:rsidR="0017017A" w:rsidRPr="0017017A" w:rsidRDefault="0017017A" w:rsidP="0017017A">
      <w:pPr>
        <w:numPr>
          <w:ilvl w:val="0"/>
          <w:numId w:val="15"/>
        </w:numPr>
        <w:rPr>
          <w:lang w:val="en-IN"/>
        </w:rPr>
      </w:pPr>
      <w:r w:rsidRPr="0017017A">
        <w:rPr>
          <w:b/>
          <w:bCs/>
          <w:lang w:val="en-IN"/>
        </w:rPr>
        <w:t>No loss of core functionality:</w:t>
      </w:r>
      <w:r w:rsidRPr="0017017A">
        <w:rPr>
          <w:lang w:val="en-IN"/>
        </w:rPr>
        <w:t xml:space="preserve"> All key features (summaries, task creation, reporting) are still delivered.</w:t>
      </w:r>
    </w:p>
    <w:p w14:paraId="36E3447C" w14:textId="77777777" w:rsidR="0017017A" w:rsidRPr="0017017A" w:rsidRDefault="0017017A" w:rsidP="0017017A">
      <w:pPr>
        <w:numPr>
          <w:ilvl w:val="0"/>
          <w:numId w:val="15"/>
        </w:numPr>
        <w:rPr>
          <w:lang w:val="en-IN"/>
        </w:rPr>
      </w:pPr>
      <w:r w:rsidRPr="0017017A">
        <w:rPr>
          <w:b/>
          <w:bCs/>
          <w:lang w:val="en-IN"/>
        </w:rPr>
        <w:t>Project focus:</w:t>
      </w:r>
      <w:r w:rsidRPr="0017017A">
        <w:rPr>
          <w:lang w:val="en-IN"/>
        </w:rPr>
        <w:t xml:space="preserve"> Aligns directly with your use case (Email summarization + Task management), instead of generic “search &amp; book” features from Car Rental CRM.</w:t>
      </w:r>
    </w:p>
    <w:p w14:paraId="47C71686" w14:textId="77777777" w:rsidR="0017017A" w:rsidRPr="0017017A" w:rsidRDefault="00000000" w:rsidP="0017017A">
      <w:pPr>
        <w:rPr>
          <w:lang w:val="en-IN"/>
        </w:rPr>
      </w:pPr>
      <w:r>
        <w:rPr>
          <w:lang w:val="en-IN"/>
        </w:rPr>
        <w:pict w14:anchorId="1702B175">
          <v:rect id="_x0000_i1028" style="width:0;height:1.5pt" o:hralign="center" o:hrstd="t" o:hr="t" fillcolor="#a0a0a0" stroked="f"/>
        </w:pict>
      </w:r>
    </w:p>
    <w:p w14:paraId="3BB7E57A" w14:textId="77777777" w:rsidR="0017017A" w:rsidRPr="0017017A" w:rsidRDefault="0017017A" w:rsidP="0017017A">
      <w:pPr>
        <w:rPr>
          <w:b/>
          <w:bCs/>
          <w:lang w:val="en-IN"/>
        </w:rPr>
      </w:pPr>
      <w:r w:rsidRPr="0017017A">
        <w:rPr>
          <w:rFonts w:ascii="Segoe UI Emoji" w:hAnsi="Segoe UI Emoji" w:cs="Segoe UI Emoji"/>
          <w:b/>
          <w:bCs/>
          <w:lang w:val="en-IN"/>
        </w:rPr>
        <w:t>✅</w:t>
      </w:r>
      <w:r w:rsidRPr="0017017A">
        <w:rPr>
          <w:b/>
          <w:bCs/>
          <w:lang w:val="en-IN"/>
        </w:rPr>
        <w:t xml:space="preserve"> Suggested Statement for Documentation / Report</w:t>
      </w:r>
    </w:p>
    <w:p w14:paraId="18EB4826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 xml:space="preserve">“The original LWC architecture from the sample Car Rental CRM project (child-parent search and </w:t>
      </w:r>
      <w:proofErr w:type="spellStart"/>
      <w:r w:rsidRPr="0017017A">
        <w:rPr>
          <w:lang w:val="en-IN"/>
        </w:rPr>
        <w:t>datatable</w:t>
      </w:r>
      <w:proofErr w:type="spellEnd"/>
      <w:r w:rsidRPr="0017017A">
        <w:rPr>
          <w:lang w:val="en-IN"/>
        </w:rPr>
        <w:t xml:space="preserve"> with row actions) has been intentionally skipped. For the Email Summarizer &amp; Task Manager, all functionality is achieved using a single record-page LWC (c-email-summary) that allows executives to summarize emails and create follow-up tasks directly. Standard list views and dashboards replace the need for complex search forms and table row actions, simplifying the implementation while covering all use cases.”</w:t>
      </w:r>
    </w:p>
    <w:p w14:paraId="4CD9E495" w14:textId="77777777" w:rsidR="0017017A" w:rsidRPr="0017017A" w:rsidRDefault="0017017A" w:rsidP="0017017A">
      <w:pPr>
        <w:rPr>
          <w:b/>
          <w:bCs/>
          <w:lang w:val="en-IN"/>
        </w:rPr>
      </w:pPr>
      <w:r w:rsidRPr="0017017A">
        <w:rPr>
          <w:b/>
          <w:bCs/>
          <w:lang w:val="en-IN"/>
        </w:rPr>
        <w:t>Use Cases &amp; Architecture Explanation</w:t>
      </w:r>
    </w:p>
    <w:p w14:paraId="5E22F42E" w14:textId="77777777" w:rsidR="0017017A" w:rsidRPr="0017017A" w:rsidRDefault="0017017A" w:rsidP="0017017A">
      <w:pPr>
        <w:rPr>
          <w:b/>
          <w:bCs/>
          <w:lang w:val="en-IN"/>
        </w:rPr>
      </w:pPr>
      <w:r w:rsidRPr="0017017A">
        <w:rPr>
          <w:b/>
          <w:bCs/>
          <w:lang w:val="en-IN"/>
        </w:rPr>
        <w:t>1️</w:t>
      </w:r>
      <w:r w:rsidRPr="0017017A">
        <w:rPr>
          <w:rFonts w:ascii="Segoe UI Symbol" w:hAnsi="Segoe UI Symbol" w:cs="Segoe UI Symbol"/>
          <w:b/>
          <w:bCs/>
          <w:lang w:val="en-IN"/>
        </w:rPr>
        <w:t>⃣</w:t>
      </w:r>
      <w:r w:rsidRPr="0017017A">
        <w:rPr>
          <w:b/>
          <w:bCs/>
          <w:lang w:val="en-IN"/>
        </w:rPr>
        <w:t xml:space="preserve"> Overview</w:t>
      </w:r>
    </w:p>
    <w:p w14:paraId="7DFE708F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 xml:space="preserve">The </w:t>
      </w:r>
      <w:r w:rsidRPr="0017017A">
        <w:rPr>
          <w:b/>
          <w:bCs/>
          <w:lang w:val="en-IN"/>
        </w:rPr>
        <w:t>Email Summarizer &amp; Task Manager</w:t>
      </w:r>
      <w:r w:rsidRPr="0017017A">
        <w:rPr>
          <w:lang w:val="en-IN"/>
        </w:rPr>
        <w:t xml:space="preserve"> is designed for executives to efficiently review emails, generate summaries, and create actionable follow-up tasks. Unlike the Car Rental CRM, there is </w:t>
      </w:r>
      <w:r w:rsidRPr="0017017A">
        <w:rPr>
          <w:b/>
          <w:bCs/>
          <w:lang w:val="en-IN"/>
        </w:rPr>
        <w:t>no need for a child-parent search LWC with row-level actions</w:t>
      </w:r>
      <w:r w:rsidRPr="0017017A">
        <w:rPr>
          <w:lang w:val="en-IN"/>
        </w:rPr>
        <w:t xml:space="preserve">, because all required </w:t>
      </w:r>
      <w:r w:rsidRPr="0017017A">
        <w:rPr>
          <w:lang w:val="en-IN"/>
        </w:rPr>
        <w:lastRenderedPageBreak/>
        <w:t xml:space="preserve">functionality can be achieved with a </w:t>
      </w:r>
      <w:r w:rsidRPr="0017017A">
        <w:rPr>
          <w:b/>
          <w:bCs/>
          <w:lang w:val="en-IN"/>
        </w:rPr>
        <w:t>single LWC</w:t>
      </w:r>
      <w:r w:rsidRPr="0017017A">
        <w:rPr>
          <w:lang w:val="en-IN"/>
        </w:rPr>
        <w:t xml:space="preserve"> per record page combined with standard Salesforce features.</w:t>
      </w:r>
    </w:p>
    <w:p w14:paraId="253114B6" w14:textId="77777777" w:rsidR="0017017A" w:rsidRPr="0017017A" w:rsidRDefault="00000000" w:rsidP="0017017A">
      <w:pPr>
        <w:rPr>
          <w:lang w:val="en-IN"/>
        </w:rPr>
      </w:pPr>
      <w:r>
        <w:rPr>
          <w:lang w:val="en-IN"/>
        </w:rPr>
        <w:pict w14:anchorId="067C4A29">
          <v:rect id="_x0000_i1029" style="width:0;height:1.5pt" o:hralign="center" o:hrstd="t" o:hr="t" fillcolor="#a0a0a0" stroked="f"/>
        </w:pict>
      </w:r>
    </w:p>
    <w:p w14:paraId="66F46035" w14:textId="77777777" w:rsidR="0017017A" w:rsidRPr="0017017A" w:rsidRDefault="0017017A" w:rsidP="0017017A">
      <w:pPr>
        <w:rPr>
          <w:b/>
          <w:bCs/>
          <w:lang w:val="en-IN"/>
        </w:rPr>
      </w:pPr>
      <w:r w:rsidRPr="0017017A">
        <w:rPr>
          <w:b/>
          <w:bCs/>
          <w:lang w:val="en-IN"/>
        </w:rPr>
        <w:t>2️</w:t>
      </w:r>
      <w:r w:rsidRPr="0017017A">
        <w:rPr>
          <w:rFonts w:ascii="Segoe UI Symbol" w:hAnsi="Segoe UI Symbol" w:cs="Segoe UI Symbol"/>
          <w:b/>
          <w:bCs/>
          <w:lang w:val="en-IN"/>
        </w:rPr>
        <w:t>⃣</w:t>
      </w:r>
      <w:r w:rsidRPr="0017017A">
        <w:rPr>
          <w:b/>
          <w:bCs/>
          <w:lang w:val="en-IN"/>
        </w:rPr>
        <w:t xml:space="preserve"> Key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537"/>
        <w:gridCol w:w="4624"/>
      </w:tblGrid>
      <w:tr w:rsidR="0017017A" w:rsidRPr="0017017A" w14:paraId="27C76C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BC624" w14:textId="77777777" w:rsidR="0017017A" w:rsidRPr="0017017A" w:rsidRDefault="0017017A" w:rsidP="0017017A">
            <w:pPr>
              <w:rPr>
                <w:b/>
                <w:bCs/>
                <w:lang w:val="en-IN"/>
              </w:rPr>
            </w:pPr>
            <w:r w:rsidRPr="0017017A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C8D3AB4" w14:textId="77777777" w:rsidR="0017017A" w:rsidRPr="0017017A" w:rsidRDefault="0017017A" w:rsidP="0017017A">
            <w:pPr>
              <w:rPr>
                <w:b/>
                <w:bCs/>
                <w:lang w:val="en-IN"/>
              </w:rPr>
            </w:pPr>
            <w:r w:rsidRPr="0017017A">
              <w:rPr>
                <w:b/>
                <w:bCs/>
                <w:lang w:val="en-IN"/>
              </w:rPr>
              <w:t>How It’s Implemented</w:t>
            </w:r>
          </w:p>
        </w:tc>
        <w:tc>
          <w:tcPr>
            <w:tcW w:w="0" w:type="auto"/>
            <w:vAlign w:val="center"/>
            <w:hideMark/>
          </w:tcPr>
          <w:p w14:paraId="0111ED40" w14:textId="77777777" w:rsidR="0017017A" w:rsidRPr="0017017A" w:rsidRDefault="0017017A" w:rsidP="0017017A">
            <w:pPr>
              <w:rPr>
                <w:b/>
                <w:bCs/>
                <w:lang w:val="en-IN"/>
              </w:rPr>
            </w:pPr>
            <w:r w:rsidRPr="0017017A">
              <w:rPr>
                <w:b/>
                <w:bCs/>
                <w:lang w:val="en-IN"/>
              </w:rPr>
              <w:t>Notes</w:t>
            </w:r>
          </w:p>
        </w:tc>
      </w:tr>
      <w:tr w:rsidR="0017017A" w:rsidRPr="0017017A" w14:paraId="3796A4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193E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b/>
                <w:bCs/>
                <w:lang w:val="en-IN"/>
              </w:rPr>
              <w:t>View Emails</w:t>
            </w:r>
          </w:p>
        </w:tc>
        <w:tc>
          <w:tcPr>
            <w:tcW w:w="0" w:type="auto"/>
            <w:vAlign w:val="center"/>
            <w:hideMark/>
          </w:tcPr>
          <w:p w14:paraId="47B032BB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lang w:val="en-IN"/>
              </w:rPr>
              <w:t xml:space="preserve">Standard </w:t>
            </w:r>
            <w:proofErr w:type="spellStart"/>
            <w:r w:rsidRPr="0017017A">
              <w:rPr>
                <w:b/>
                <w:bCs/>
                <w:lang w:val="en-IN"/>
              </w:rPr>
              <w:t>Email__c</w:t>
            </w:r>
            <w:proofErr w:type="spellEnd"/>
            <w:r w:rsidRPr="0017017A">
              <w:rPr>
                <w:lang w:val="en-IN"/>
              </w:rPr>
              <w:t xml:space="preserve"> tab and list views</w:t>
            </w:r>
          </w:p>
        </w:tc>
        <w:tc>
          <w:tcPr>
            <w:tcW w:w="0" w:type="auto"/>
            <w:vAlign w:val="center"/>
            <w:hideMark/>
          </w:tcPr>
          <w:p w14:paraId="4D9711E7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lang w:val="en-IN"/>
              </w:rPr>
              <w:t>Executives can filter by date, sender, or subject using built-in list view filters.</w:t>
            </w:r>
          </w:p>
        </w:tc>
      </w:tr>
      <w:tr w:rsidR="0017017A" w:rsidRPr="0017017A" w14:paraId="33F858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2D88A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b/>
                <w:bCs/>
                <w:lang w:val="en-IN"/>
              </w:rPr>
              <w:t>Summarize Email Content</w:t>
            </w:r>
          </w:p>
        </w:tc>
        <w:tc>
          <w:tcPr>
            <w:tcW w:w="0" w:type="auto"/>
            <w:vAlign w:val="center"/>
            <w:hideMark/>
          </w:tcPr>
          <w:p w14:paraId="1EA9E586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b/>
                <w:bCs/>
                <w:lang w:val="en-IN"/>
              </w:rPr>
              <w:t>c-email-summary LWC</w:t>
            </w:r>
            <w:r w:rsidRPr="0017017A">
              <w:rPr>
                <w:lang w:val="en-IN"/>
              </w:rPr>
              <w:t xml:space="preserve"> on Email record page</w:t>
            </w:r>
          </w:p>
        </w:tc>
        <w:tc>
          <w:tcPr>
            <w:tcW w:w="0" w:type="auto"/>
            <w:vAlign w:val="center"/>
            <w:hideMark/>
          </w:tcPr>
          <w:p w14:paraId="76D712C7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lang w:val="en-IN"/>
              </w:rPr>
              <w:t>Single button “</w:t>
            </w:r>
            <w:proofErr w:type="gramStart"/>
            <w:r w:rsidRPr="0017017A">
              <w:rPr>
                <w:lang w:val="en-IN"/>
              </w:rPr>
              <w:t>Summarize</w:t>
            </w:r>
            <w:proofErr w:type="gramEnd"/>
            <w:r w:rsidRPr="0017017A">
              <w:rPr>
                <w:lang w:val="en-IN"/>
              </w:rPr>
              <w:t>” calls Apex to generate summary. No child-parent search needed.</w:t>
            </w:r>
          </w:p>
        </w:tc>
      </w:tr>
      <w:tr w:rsidR="0017017A" w:rsidRPr="0017017A" w14:paraId="7B276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2BE3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b/>
                <w:bCs/>
                <w:lang w:val="en-IN"/>
              </w:rPr>
              <w:t>Create Follow-up Tasks</w:t>
            </w:r>
          </w:p>
        </w:tc>
        <w:tc>
          <w:tcPr>
            <w:tcW w:w="0" w:type="auto"/>
            <w:vAlign w:val="center"/>
            <w:hideMark/>
          </w:tcPr>
          <w:p w14:paraId="3EF27EBA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b/>
                <w:bCs/>
                <w:lang w:val="en-IN"/>
              </w:rPr>
              <w:t>c-email-summary LWC</w:t>
            </w:r>
            <w:r w:rsidRPr="0017017A">
              <w:rPr>
                <w:lang w:val="en-IN"/>
              </w:rPr>
              <w:t xml:space="preserve"> also provides “Create Task” button</w:t>
            </w:r>
          </w:p>
        </w:tc>
        <w:tc>
          <w:tcPr>
            <w:tcW w:w="0" w:type="auto"/>
            <w:vAlign w:val="center"/>
            <w:hideMark/>
          </w:tcPr>
          <w:p w14:paraId="77F4888C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lang w:val="en-IN"/>
              </w:rPr>
              <w:t>Task is automatically linked to the email record.</w:t>
            </w:r>
          </w:p>
        </w:tc>
      </w:tr>
      <w:tr w:rsidR="0017017A" w:rsidRPr="0017017A" w14:paraId="29A75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91FA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b/>
                <w:bCs/>
                <w:lang w:val="en-IN"/>
              </w:rPr>
              <w:t>Track Pending Tasks</w:t>
            </w:r>
          </w:p>
        </w:tc>
        <w:tc>
          <w:tcPr>
            <w:tcW w:w="0" w:type="auto"/>
            <w:vAlign w:val="center"/>
            <w:hideMark/>
          </w:tcPr>
          <w:p w14:paraId="3366F977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lang w:val="en-IN"/>
              </w:rPr>
              <w:t xml:space="preserve">Standard </w:t>
            </w:r>
            <w:r w:rsidRPr="0017017A">
              <w:rPr>
                <w:b/>
                <w:bCs/>
                <w:lang w:val="en-IN"/>
              </w:rPr>
              <w:t>Tasks</w:t>
            </w:r>
            <w:r w:rsidRPr="0017017A">
              <w:rPr>
                <w:lang w:val="en-IN"/>
              </w:rPr>
              <w:t xml:space="preserve"> tab, reports, and dashboards</w:t>
            </w:r>
          </w:p>
        </w:tc>
        <w:tc>
          <w:tcPr>
            <w:tcW w:w="0" w:type="auto"/>
            <w:vAlign w:val="center"/>
            <w:hideMark/>
          </w:tcPr>
          <w:p w14:paraId="107D1550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lang w:val="en-IN"/>
              </w:rPr>
              <w:t>Provides overview of all pending follow-ups without additional LWC complexity.</w:t>
            </w:r>
          </w:p>
        </w:tc>
      </w:tr>
      <w:tr w:rsidR="0017017A" w:rsidRPr="0017017A" w14:paraId="673E1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5AC8D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b/>
                <w:bCs/>
                <w:lang w:val="en-IN"/>
              </w:rPr>
              <w:t>Executive Dashboard</w:t>
            </w:r>
          </w:p>
        </w:tc>
        <w:tc>
          <w:tcPr>
            <w:tcW w:w="0" w:type="auto"/>
            <w:vAlign w:val="center"/>
            <w:hideMark/>
          </w:tcPr>
          <w:p w14:paraId="75E94801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lang w:val="en-IN"/>
              </w:rPr>
              <w:t xml:space="preserve">Lightning </w:t>
            </w:r>
            <w:r w:rsidRPr="0017017A">
              <w:rPr>
                <w:b/>
                <w:bCs/>
                <w:lang w:val="en-IN"/>
              </w:rPr>
              <w:t>Home Page</w:t>
            </w:r>
            <w:r w:rsidRPr="0017017A">
              <w:rPr>
                <w:lang w:val="en-IN"/>
              </w:rPr>
              <w:t xml:space="preserve"> or </w:t>
            </w:r>
            <w:r w:rsidRPr="0017017A">
              <w:rPr>
                <w:b/>
                <w:bCs/>
                <w:lang w:val="en-IN"/>
              </w:rPr>
              <w:t>App Page</w:t>
            </w:r>
            <w:r w:rsidRPr="0017017A">
              <w:rPr>
                <w:lang w:val="en-IN"/>
              </w:rPr>
              <w:t xml:space="preserve"> with Reports &amp; Dashboards</w:t>
            </w:r>
          </w:p>
        </w:tc>
        <w:tc>
          <w:tcPr>
            <w:tcW w:w="0" w:type="auto"/>
            <w:vAlign w:val="center"/>
            <w:hideMark/>
          </w:tcPr>
          <w:p w14:paraId="117C43B4" w14:textId="77777777" w:rsidR="0017017A" w:rsidRPr="0017017A" w:rsidRDefault="0017017A" w:rsidP="0017017A">
            <w:pPr>
              <w:rPr>
                <w:lang w:val="en-IN"/>
              </w:rPr>
            </w:pPr>
            <w:r w:rsidRPr="0017017A">
              <w:rPr>
                <w:lang w:val="en-IN"/>
              </w:rPr>
              <w:t xml:space="preserve">Shows summary statistics (emails summarized, tasks completed, pending tasks) — replaces the need for </w:t>
            </w:r>
            <w:proofErr w:type="spellStart"/>
            <w:r w:rsidRPr="0017017A">
              <w:rPr>
                <w:lang w:val="en-IN"/>
              </w:rPr>
              <w:t>datatable</w:t>
            </w:r>
            <w:proofErr w:type="spellEnd"/>
            <w:r w:rsidRPr="0017017A">
              <w:rPr>
                <w:lang w:val="en-IN"/>
              </w:rPr>
              <w:t>-based search &amp; action flows.</w:t>
            </w:r>
          </w:p>
        </w:tc>
      </w:tr>
    </w:tbl>
    <w:p w14:paraId="53C20F51" w14:textId="77777777" w:rsidR="0017017A" w:rsidRPr="0017017A" w:rsidRDefault="00000000" w:rsidP="0017017A">
      <w:pPr>
        <w:rPr>
          <w:lang w:val="en-IN"/>
        </w:rPr>
      </w:pPr>
      <w:r>
        <w:rPr>
          <w:lang w:val="en-IN"/>
        </w:rPr>
        <w:pict w14:anchorId="6935B7D2">
          <v:rect id="_x0000_i1030" style="width:0;height:1.5pt" o:hralign="center" o:hrstd="t" o:hr="t" fillcolor="#a0a0a0" stroked="f"/>
        </w:pict>
      </w:r>
    </w:p>
    <w:p w14:paraId="56D272D0" w14:textId="77777777" w:rsidR="0017017A" w:rsidRPr="0017017A" w:rsidRDefault="0017017A" w:rsidP="0017017A">
      <w:pPr>
        <w:rPr>
          <w:b/>
          <w:bCs/>
          <w:lang w:val="en-IN"/>
        </w:rPr>
      </w:pPr>
      <w:r w:rsidRPr="0017017A">
        <w:rPr>
          <w:b/>
          <w:bCs/>
          <w:lang w:val="en-IN"/>
        </w:rPr>
        <w:t>3️</w:t>
      </w:r>
      <w:r w:rsidRPr="0017017A">
        <w:rPr>
          <w:rFonts w:ascii="Segoe UI Symbol" w:hAnsi="Segoe UI Symbol" w:cs="Segoe UI Symbol"/>
          <w:b/>
          <w:bCs/>
          <w:lang w:val="en-IN"/>
        </w:rPr>
        <w:t>⃣</w:t>
      </w:r>
      <w:r w:rsidRPr="0017017A">
        <w:rPr>
          <w:b/>
          <w:bCs/>
          <w:lang w:val="en-IN"/>
        </w:rPr>
        <w:t xml:space="preserve"> Architecture Diagram (Simplified)</w:t>
      </w:r>
    </w:p>
    <w:p w14:paraId="628B6DFA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+------------------------+</w:t>
      </w:r>
    </w:p>
    <w:p w14:paraId="1A06F68D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 Email Record Page      |</w:t>
      </w:r>
    </w:p>
    <w:p w14:paraId="182D33D3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|------------------------|</w:t>
      </w:r>
    </w:p>
    <w:p w14:paraId="1929ECC3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 Record Detail          |</w:t>
      </w:r>
    </w:p>
    <w:p w14:paraId="786CB6C6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 Related Lists          |</w:t>
      </w:r>
    </w:p>
    <w:p w14:paraId="7DACC422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 - Email Summaries      |</w:t>
      </w:r>
    </w:p>
    <w:p w14:paraId="67ED5671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 - Tasks                |</w:t>
      </w:r>
    </w:p>
    <w:p w14:paraId="171A2444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                        |</w:t>
      </w:r>
    </w:p>
    <w:p w14:paraId="60EDF7CD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 +--------------------+ |</w:t>
      </w:r>
    </w:p>
    <w:p w14:paraId="24486F08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lastRenderedPageBreak/>
        <w:t xml:space="preserve">| | c-email-summary LWC | </w:t>
      </w:r>
      <w:proofErr w:type="gramStart"/>
      <w:r w:rsidRPr="0017017A">
        <w:rPr>
          <w:lang w:val="en-IN"/>
        </w:rPr>
        <w:t>|  &lt;</w:t>
      </w:r>
      <w:proofErr w:type="gramEnd"/>
      <w:r w:rsidRPr="0017017A">
        <w:rPr>
          <w:lang w:val="en-IN"/>
        </w:rPr>
        <w:t>-- Summarize &amp; Create Task buttons</w:t>
      </w:r>
    </w:p>
    <w:p w14:paraId="09D84D8B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 +--------------------+ |</w:t>
      </w:r>
    </w:p>
    <w:p w14:paraId="4A23737C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+------------------------+</w:t>
      </w:r>
    </w:p>
    <w:p w14:paraId="4D123968" w14:textId="77777777" w:rsidR="0017017A" w:rsidRPr="0017017A" w:rsidRDefault="0017017A" w:rsidP="0017017A">
      <w:pPr>
        <w:rPr>
          <w:lang w:val="en-IN"/>
        </w:rPr>
      </w:pPr>
    </w:p>
    <w:p w14:paraId="4F31310F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+------------------------+</w:t>
      </w:r>
    </w:p>
    <w:p w14:paraId="2D33E3F8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 List Views / Dashboards |</w:t>
      </w:r>
    </w:p>
    <w:p w14:paraId="3ABD5A90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| Emails, Tasks, Summary |</w:t>
      </w:r>
    </w:p>
    <w:p w14:paraId="0D482C5E" w14:textId="77777777" w:rsidR="0017017A" w:rsidRPr="0017017A" w:rsidRDefault="0017017A" w:rsidP="0017017A">
      <w:pPr>
        <w:rPr>
          <w:lang w:val="en-IN"/>
        </w:rPr>
      </w:pPr>
      <w:r w:rsidRPr="0017017A">
        <w:rPr>
          <w:lang w:val="en-IN"/>
        </w:rPr>
        <w:t>+------------------------+</w:t>
      </w:r>
    </w:p>
    <w:p w14:paraId="24DAD4C3" w14:textId="77777777" w:rsidR="0017017A" w:rsidRPr="0017017A" w:rsidRDefault="0017017A" w:rsidP="0017017A">
      <w:pPr>
        <w:rPr>
          <w:lang w:val="en-IN"/>
        </w:rPr>
      </w:pPr>
      <w:r w:rsidRPr="0017017A">
        <w:rPr>
          <w:b/>
          <w:bCs/>
          <w:lang w:val="en-IN"/>
        </w:rPr>
        <w:t>Explanation:</w:t>
      </w:r>
    </w:p>
    <w:p w14:paraId="7A2102AB" w14:textId="77777777" w:rsidR="0017017A" w:rsidRPr="0017017A" w:rsidRDefault="0017017A" w:rsidP="0017017A">
      <w:pPr>
        <w:numPr>
          <w:ilvl w:val="0"/>
          <w:numId w:val="16"/>
        </w:numPr>
        <w:rPr>
          <w:lang w:val="en-IN"/>
        </w:rPr>
      </w:pPr>
      <w:r w:rsidRPr="0017017A">
        <w:rPr>
          <w:lang w:val="en-IN"/>
        </w:rPr>
        <w:t xml:space="preserve">All functionality happens </w:t>
      </w:r>
      <w:r w:rsidRPr="0017017A">
        <w:rPr>
          <w:b/>
          <w:bCs/>
          <w:lang w:val="en-IN"/>
        </w:rPr>
        <w:t>within the Email record page</w:t>
      </w:r>
      <w:r w:rsidRPr="0017017A">
        <w:rPr>
          <w:lang w:val="en-IN"/>
        </w:rPr>
        <w:t xml:space="preserve"> via a single LWC.</w:t>
      </w:r>
    </w:p>
    <w:p w14:paraId="5F706569" w14:textId="77777777" w:rsidR="0017017A" w:rsidRPr="0017017A" w:rsidRDefault="0017017A" w:rsidP="0017017A">
      <w:pPr>
        <w:numPr>
          <w:ilvl w:val="0"/>
          <w:numId w:val="16"/>
        </w:numPr>
        <w:rPr>
          <w:lang w:val="en-IN"/>
        </w:rPr>
      </w:pPr>
      <w:r w:rsidRPr="0017017A">
        <w:rPr>
          <w:lang w:val="en-IN"/>
        </w:rPr>
        <w:t xml:space="preserve">The LWC uses </w:t>
      </w:r>
      <w:r w:rsidRPr="0017017A">
        <w:rPr>
          <w:b/>
          <w:bCs/>
          <w:lang w:val="en-IN"/>
        </w:rPr>
        <w:t xml:space="preserve">@api </w:t>
      </w:r>
      <w:proofErr w:type="spellStart"/>
      <w:r w:rsidRPr="0017017A">
        <w:rPr>
          <w:b/>
          <w:bCs/>
          <w:lang w:val="en-IN"/>
        </w:rPr>
        <w:t>recordId</w:t>
      </w:r>
      <w:proofErr w:type="spellEnd"/>
      <w:r w:rsidRPr="0017017A">
        <w:rPr>
          <w:lang w:val="en-IN"/>
        </w:rPr>
        <w:t xml:space="preserve"> to access the current email record and communicate with Apex.</w:t>
      </w:r>
    </w:p>
    <w:p w14:paraId="75EF60C2" w14:textId="77777777" w:rsidR="0017017A" w:rsidRPr="0017017A" w:rsidRDefault="0017017A" w:rsidP="0017017A">
      <w:pPr>
        <w:numPr>
          <w:ilvl w:val="0"/>
          <w:numId w:val="16"/>
        </w:numPr>
        <w:rPr>
          <w:lang w:val="en-IN"/>
        </w:rPr>
      </w:pPr>
      <w:r w:rsidRPr="0017017A">
        <w:rPr>
          <w:lang w:val="en-IN"/>
        </w:rPr>
        <w:t>Standard Salesforce components (Related Lists, Reports, Dashboards) handle filtering, tracking, and executive analytics.</w:t>
      </w:r>
    </w:p>
    <w:p w14:paraId="7B5FD6BA" w14:textId="77777777" w:rsidR="0017017A" w:rsidRPr="0017017A" w:rsidRDefault="0017017A" w:rsidP="0017017A">
      <w:pPr>
        <w:numPr>
          <w:ilvl w:val="0"/>
          <w:numId w:val="16"/>
        </w:numPr>
        <w:rPr>
          <w:lang w:val="en-IN"/>
        </w:rPr>
      </w:pPr>
      <w:r w:rsidRPr="0017017A">
        <w:rPr>
          <w:lang w:val="en-IN"/>
        </w:rPr>
        <w:t xml:space="preserve">No child-parent LWC structure or row-level </w:t>
      </w:r>
      <w:proofErr w:type="spellStart"/>
      <w:r w:rsidRPr="0017017A">
        <w:rPr>
          <w:lang w:val="en-IN"/>
        </w:rPr>
        <w:t>datatable</w:t>
      </w:r>
      <w:proofErr w:type="spellEnd"/>
      <w:r w:rsidRPr="0017017A">
        <w:rPr>
          <w:lang w:val="en-IN"/>
        </w:rPr>
        <w:t xml:space="preserve"> actions are necessary.</w:t>
      </w:r>
    </w:p>
    <w:p w14:paraId="61C4C770" w14:textId="77777777" w:rsidR="00CB0313" w:rsidRPr="00CB0313" w:rsidRDefault="00CB0313" w:rsidP="00CB0313">
      <w:pPr>
        <w:rPr>
          <w:b/>
          <w:bCs/>
          <w:lang w:val="en-IN"/>
        </w:rPr>
      </w:pPr>
      <w:r w:rsidRPr="00CB0313">
        <w:rPr>
          <w:b/>
          <w:bCs/>
          <w:lang w:val="en-IN"/>
        </w:rPr>
        <w:t>4️</w:t>
      </w:r>
      <w:r w:rsidRPr="00CB0313">
        <w:rPr>
          <w:rFonts w:ascii="Segoe UI Symbol" w:hAnsi="Segoe UI Symbol" w:cs="Segoe UI Symbol"/>
          <w:b/>
          <w:bCs/>
          <w:lang w:val="en-IN"/>
        </w:rPr>
        <w:t>⃣</w:t>
      </w:r>
      <w:r w:rsidRPr="00CB0313">
        <w:rPr>
          <w:b/>
          <w:bCs/>
          <w:lang w:val="en-IN"/>
        </w:rPr>
        <w:t xml:space="preserve"> Justification for Skipping Car Rental LWC Architecture</w:t>
      </w:r>
    </w:p>
    <w:p w14:paraId="5524044E" w14:textId="77777777" w:rsidR="00CB0313" w:rsidRPr="00CB0313" w:rsidRDefault="00CB0313" w:rsidP="00CB0313">
      <w:pPr>
        <w:numPr>
          <w:ilvl w:val="0"/>
          <w:numId w:val="17"/>
        </w:numPr>
        <w:rPr>
          <w:lang w:val="en-IN"/>
        </w:rPr>
      </w:pPr>
      <w:r w:rsidRPr="00CB0313">
        <w:rPr>
          <w:b/>
          <w:bCs/>
          <w:lang w:val="en-IN"/>
        </w:rPr>
        <w:t>Time-Saving:</w:t>
      </w:r>
      <w:r w:rsidRPr="00CB0313">
        <w:rPr>
          <w:lang w:val="en-IN"/>
        </w:rPr>
        <w:t xml:space="preserve"> Avoids building a complex two-component system with events, </w:t>
      </w:r>
      <w:proofErr w:type="spellStart"/>
      <w:r w:rsidRPr="00CB0313">
        <w:rPr>
          <w:lang w:val="en-IN"/>
        </w:rPr>
        <w:t>datatables</w:t>
      </w:r>
      <w:proofErr w:type="spellEnd"/>
      <w:r w:rsidRPr="00CB0313">
        <w:rPr>
          <w:lang w:val="en-IN"/>
        </w:rPr>
        <w:t>, and imperative Apex row actions.</w:t>
      </w:r>
    </w:p>
    <w:p w14:paraId="61C5FE66" w14:textId="77777777" w:rsidR="00CB0313" w:rsidRPr="00CB0313" w:rsidRDefault="00CB0313" w:rsidP="00CB0313">
      <w:pPr>
        <w:numPr>
          <w:ilvl w:val="0"/>
          <w:numId w:val="17"/>
        </w:numPr>
        <w:rPr>
          <w:lang w:val="en-IN"/>
        </w:rPr>
      </w:pPr>
      <w:r w:rsidRPr="00CB0313">
        <w:rPr>
          <w:b/>
          <w:bCs/>
          <w:lang w:val="en-IN"/>
        </w:rPr>
        <w:t>Use-Case Alignment:</w:t>
      </w:r>
      <w:r w:rsidRPr="00CB0313">
        <w:rPr>
          <w:lang w:val="en-IN"/>
        </w:rPr>
        <w:t xml:space="preserve"> The original architecture was for searching and booking cars, which has no equivalent in </w:t>
      </w:r>
      <w:proofErr w:type="gramStart"/>
      <w:r w:rsidRPr="00CB0313">
        <w:rPr>
          <w:lang w:val="en-IN"/>
        </w:rPr>
        <w:t>Email</w:t>
      </w:r>
      <w:proofErr w:type="gramEnd"/>
      <w:r w:rsidRPr="00CB0313">
        <w:rPr>
          <w:lang w:val="en-IN"/>
        </w:rPr>
        <w:t xml:space="preserve"> summarization workflows.</w:t>
      </w:r>
    </w:p>
    <w:p w14:paraId="03BD75A3" w14:textId="77777777" w:rsidR="00CB0313" w:rsidRPr="00CB0313" w:rsidRDefault="00CB0313" w:rsidP="00CB0313">
      <w:pPr>
        <w:numPr>
          <w:ilvl w:val="0"/>
          <w:numId w:val="17"/>
        </w:numPr>
        <w:rPr>
          <w:lang w:val="en-IN"/>
        </w:rPr>
      </w:pPr>
      <w:r w:rsidRPr="00CB0313">
        <w:rPr>
          <w:b/>
          <w:bCs/>
          <w:lang w:val="en-IN"/>
        </w:rPr>
        <w:t>Simplicity:</w:t>
      </w:r>
      <w:r w:rsidRPr="00CB0313">
        <w:rPr>
          <w:lang w:val="en-IN"/>
        </w:rPr>
        <w:t xml:space="preserve"> Single LWC suffices for email summarization and task creation while keeping the interface clean for executives.</w:t>
      </w:r>
    </w:p>
    <w:p w14:paraId="165694E1" w14:textId="77777777" w:rsidR="00CB0313" w:rsidRPr="00CB0313" w:rsidRDefault="00CB0313" w:rsidP="00CB0313">
      <w:pPr>
        <w:numPr>
          <w:ilvl w:val="0"/>
          <w:numId w:val="17"/>
        </w:numPr>
        <w:rPr>
          <w:lang w:val="en-IN"/>
        </w:rPr>
      </w:pPr>
      <w:r w:rsidRPr="00CB0313">
        <w:rPr>
          <w:b/>
          <w:bCs/>
          <w:lang w:val="en-IN"/>
        </w:rPr>
        <w:t>No Loss of Functionality:</w:t>
      </w:r>
      <w:r w:rsidRPr="00CB0313">
        <w:rPr>
          <w:lang w:val="en-IN"/>
        </w:rPr>
        <w:t xml:space="preserve"> All required workflows are covered:</w:t>
      </w:r>
    </w:p>
    <w:p w14:paraId="129A4B17" w14:textId="77777777" w:rsidR="00CB0313" w:rsidRPr="00CB0313" w:rsidRDefault="00CB0313" w:rsidP="00CB0313">
      <w:pPr>
        <w:numPr>
          <w:ilvl w:val="1"/>
          <w:numId w:val="17"/>
        </w:numPr>
        <w:rPr>
          <w:lang w:val="en-IN"/>
        </w:rPr>
      </w:pPr>
      <w:r w:rsidRPr="00CB0313">
        <w:rPr>
          <w:lang w:val="en-IN"/>
        </w:rPr>
        <w:t>Summarize email content</w:t>
      </w:r>
    </w:p>
    <w:p w14:paraId="443F728B" w14:textId="77777777" w:rsidR="00CB0313" w:rsidRPr="00CB0313" w:rsidRDefault="00CB0313" w:rsidP="00CB0313">
      <w:pPr>
        <w:numPr>
          <w:ilvl w:val="1"/>
          <w:numId w:val="17"/>
        </w:numPr>
        <w:rPr>
          <w:lang w:val="en-IN"/>
        </w:rPr>
      </w:pPr>
      <w:r w:rsidRPr="00CB0313">
        <w:rPr>
          <w:lang w:val="en-IN"/>
        </w:rPr>
        <w:t>Create follow-up tasks</w:t>
      </w:r>
    </w:p>
    <w:p w14:paraId="511A1962" w14:textId="77777777" w:rsidR="00CB0313" w:rsidRPr="00CB0313" w:rsidRDefault="00CB0313" w:rsidP="00CB0313">
      <w:pPr>
        <w:numPr>
          <w:ilvl w:val="1"/>
          <w:numId w:val="17"/>
        </w:numPr>
        <w:rPr>
          <w:lang w:val="en-IN"/>
        </w:rPr>
      </w:pPr>
      <w:r w:rsidRPr="00CB0313">
        <w:rPr>
          <w:lang w:val="en-IN"/>
        </w:rPr>
        <w:t>Track progress via reports &amp; dashboards</w:t>
      </w:r>
    </w:p>
    <w:p w14:paraId="51F0773D" w14:textId="77777777" w:rsidR="0017017A" w:rsidRDefault="0017017A"/>
    <w:p w14:paraId="45AE19BA" w14:textId="77777777" w:rsidR="008B5AA7" w:rsidRDefault="00000000">
      <w:pPr>
        <w:pStyle w:val="Heading3"/>
      </w:pPr>
      <w:r>
        <w:lastRenderedPageBreak/>
        <w:t>E. Apex controller (</w:t>
      </w:r>
      <w:proofErr w:type="spellStart"/>
      <w:r>
        <w:t>BookingController.cls</w:t>
      </w:r>
      <w:proofErr w:type="spellEnd"/>
      <w:r>
        <w:t>)</w:t>
      </w:r>
    </w:p>
    <w:p w14:paraId="431DD2FB" w14:textId="77777777" w:rsidR="008B5AA7" w:rsidRDefault="00000000">
      <w:r>
        <w:t xml:space="preserve">Create an Apex class with two @AuraEnabled methods: </w:t>
      </w:r>
      <w:proofErr w:type="spellStart"/>
      <w:r>
        <w:t>getAvailableCars</w:t>
      </w:r>
      <w:proofErr w:type="spellEnd"/>
      <w:r>
        <w:t xml:space="preserve"> (cacheable=true) and </w:t>
      </w:r>
      <w:proofErr w:type="spellStart"/>
      <w:r>
        <w:t>createBooking</w:t>
      </w:r>
      <w:proofErr w:type="spellEnd"/>
      <w:r>
        <w:t xml:space="preserve"> (imperative). Below is a copy-paste-ready implementation.</w:t>
      </w:r>
    </w:p>
    <w:p w14:paraId="6A33BBED" w14:textId="77777777" w:rsidR="008B5AA7" w:rsidRDefault="00000000">
      <w:r>
        <w:t xml:space="preserve">--- Apex code (copy into </w:t>
      </w:r>
      <w:proofErr w:type="spellStart"/>
      <w:r>
        <w:t>BookingController.cls</w:t>
      </w:r>
      <w:proofErr w:type="spellEnd"/>
      <w:r>
        <w:t>) ---</w:t>
      </w:r>
    </w:p>
    <w:p w14:paraId="5DBD5DA5" w14:textId="77777777" w:rsidR="008B5AA7" w:rsidRDefault="00000000">
      <w:r>
        <w:br/>
        <w:t xml:space="preserve">public with sharing class </w:t>
      </w:r>
      <w:proofErr w:type="spellStart"/>
      <w:r>
        <w:t>BookingController</w:t>
      </w:r>
      <w:proofErr w:type="spellEnd"/>
      <w:r>
        <w:t xml:space="preserve"> {</w:t>
      </w:r>
      <w:r>
        <w:br/>
        <w:t xml:space="preserve">    @AuraEnabled(cacheable=true)</w:t>
      </w:r>
      <w:r>
        <w:br/>
        <w:t xml:space="preserve">    public static List&lt;</w:t>
      </w:r>
      <w:proofErr w:type="spellStart"/>
      <w:r>
        <w:t>Car__c</w:t>
      </w:r>
      <w:proofErr w:type="spellEnd"/>
      <w:r>
        <w:t xml:space="preserve">&gt; </w:t>
      </w:r>
      <w:proofErr w:type="spellStart"/>
      <w:r>
        <w:t>getAvailableCars</w:t>
      </w:r>
      <w:proofErr w:type="spellEnd"/>
      <w:r>
        <w:t xml:space="preserve">(String </w:t>
      </w:r>
      <w:proofErr w:type="spellStart"/>
      <w:r>
        <w:t>startDateStr</w:t>
      </w:r>
      <w:proofErr w:type="spellEnd"/>
      <w:r>
        <w:t xml:space="preserve">, String </w:t>
      </w:r>
      <w:proofErr w:type="spellStart"/>
      <w:r>
        <w:t>endDateStr</w:t>
      </w:r>
      <w:proofErr w:type="spellEnd"/>
      <w:r>
        <w:t>) {</w:t>
      </w:r>
      <w:r>
        <w:br/>
        <w:t xml:space="preserve">        if (</w:t>
      </w:r>
      <w:proofErr w:type="spellStart"/>
      <w:r>
        <w:t>String.isBlank</w:t>
      </w:r>
      <w:proofErr w:type="spellEnd"/>
      <w:r>
        <w:t>(</w:t>
      </w:r>
      <w:proofErr w:type="spellStart"/>
      <w:r>
        <w:t>startDateStr</w:t>
      </w:r>
      <w:proofErr w:type="spellEnd"/>
      <w:r>
        <w:t xml:space="preserve">) || </w:t>
      </w:r>
      <w:proofErr w:type="spellStart"/>
      <w:r>
        <w:t>String.isBlank</w:t>
      </w:r>
      <w:proofErr w:type="spellEnd"/>
      <w:r>
        <w:t>(</w:t>
      </w:r>
      <w:proofErr w:type="spellStart"/>
      <w:r>
        <w:t>endDateStr</w:t>
      </w:r>
      <w:proofErr w:type="spellEnd"/>
      <w:r>
        <w:t>)) {</w:t>
      </w:r>
      <w:r>
        <w:br/>
        <w:t xml:space="preserve">            return new List&lt;</w:t>
      </w:r>
      <w:proofErr w:type="spellStart"/>
      <w:r>
        <w:t>Car__c</w:t>
      </w:r>
      <w:proofErr w:type="spellEnd"/>
      <w:r>
        <w:t>&gt;();</w:t>
      </w:r>
      <w:r>
        <w:br/>
        <w:t xml:space="preserve">        }</w:t>
      </w:r>
      <w:r>
        <w:br/>
        <w:t xml:space="preserve">        Date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Date.valueOf</w:t>
      </w:r>
      <w:proofErr w:type="spellEnd"/>
      <w:r>
        <w:t>(</w:t>
      </w:r>
      <w:proofErr w:type="spellStart"/>
      <w:r>
        <w:t>startDateStr</w:t>
      </w:r>
      <w:proofErr w:type="spellEnd"/>
      <w:r>
        <w:t>);</w:t>
      </w:r>
      <w:r>
        <w:br/>
        <w:t xml:space="preserve">        Date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Date.valueOf</w:t>
      </w:r>
      <w:proofErr w:type="spellEnd"/>
      <w:r>
        <w:t>(</w:t>
      </w:r>
      <w:proofErr w:type="spellStart"/>
      <w:r>
        <w:t>endDateStr</w:t>
      </w:r>
      <w:proofErr w:type="spellEnd"/>
      <w:r>
        <w:t>);</w:t>
      </w:r>
      <w:r>
        <w:br/>
        <w:t xml:space="preserve">        // Find cars that are "Available" and not booked in the given period</w:t>
      </w:r>
      <w:r>
        <w:br/>
        <w:t xml:space="preserve">        List&lt;</w:t>
      </w:r>
      <w:proofErr w:type="spellStart"/>
      <w:r>
        <w:t>Car__c</w:t>
      </w:r>
      <w:proofErr w:type="spellEnd"/>
      <w:r>
        <w:t>&gt; cars = [</w:t>
      </w:r>
      <w:r>
        <w:br/>
        <w:t xml:space="preserve">            SELECT Id, Name, </w:t>
      </w:r>
      <w:proofErr w:type="spellStart"/>
      <w:r>
        <w:t>Model__c</w:t>
      </w:r>
      <w:proofErr w:type="spellEnd"/>
      <w:r>
        <w:t xml:space="preserve">, </w:t>
      </w:r>
      <w:proofErr w:type="spellStart"/>
      <w:r>
        <w:t>Registration_No__c</w:t>
      </w:r>
      <w:proofErr w:type="spellEnd"/>
      <w:r>
        <w:t xml:space="preserve">, </w:t>
      </w:r>
      <w:proofErr w:type="spellStart"/>
      <w:r>
        <w:t>Daily_Rate__c</w:t>
      </w:r>
      <w:proofErr w:type="spellEnd"/>
      <w:r>
        <w:t xml:space="preserve">, </w:t>
      </w:r>
      <w:proofErr w:type="spellStart"/>
      <w:r>
        <w:t>Status__c</w:t>
      </w:r>
      <w:proofErr w:type="spellEnd"/>
      <w:r>
        <w:br/>
        <w:t xml:space="preserve">            FROM </w:t>
      </w:r>
      <w:proofErr w:type="spellStart"/>
      <w:r>
        <w:t>Car__c</w:t>
      </w:r>
      <w:proofErr w:type="spellEnd"/>
      <w:r>
        <w:br/>
        <w:t xml:space="preserve">            WHERE </w:t>
      </w:r>
      <w:proofErr w:type="spellStart"/>
      <w:r>
        <w:t>Status__c</w:t>
      </w:r>
      <w:proofErr w:type="spellEnd"/>
      <w:r>
        <w:t xml:space="preserve"> = 'Available'</w:t>
      </w:r>
      <w:r>
        <w:br/>
        <w:t xml:space="preserve">            AND Id NOT IN (</w:t>
      </w:r>
      <w:r>
        <w:br/>
        <w:t xml:space="preserve">                SELECT </w:t>
      </w:r>
      <w:proofErr w:type="spellStart"/>
      <w:r>
        <w:t>Car__c</w:t>
      </w:r>
      <w:proofErr w:type="spellEnd"/>
      <w:r>
        <w:t xml:space="preserve"> FROM </w:t>
      </w:r>
      <w:proofErr w:type="spellStart"/>
      <w:r>
        <w:t>Booking__c</w:t>
      </w:r>
      <w:proofErr w:type="spellEnd"/>
      <w:r>
        <w:br/>
        <w:t xml:space="preserve">                WHERE </w:t>
      </w:r>
      <w:proofErr w:type="spellStart"/>
      <w:r>
        <w:t>Booking_Status__c</w:t>
      </w:r>
      <w:proofErr w:type="spellEnd"/>
      <w:r>
        <w:t xml:space="preserve"> NOT IN ('</w:t>
      </w:r>
      <w:proofErr w:type="spellStart"/>
      <w:r>
        <w:t>Returned','Cancelled</w:t>
      </w:r>
      <w:proofErr w:type="spellEnd"/>
      <w:r>
        <w:t>')</w:t>
      </w:r>
      <w:r>
        <w:br/>
        <w:t xml:space="preserve">                AND </w:t>
      </w:r>
      <w:proofErr w:type="spellStart"/>
      <w:r>
        <w:t>Start_Date__c</w:t>
      </w:r>
      <w:proofErr w:type="spellEnd"/>
      <w:r>
        <w:t xml:space="preserve"> &lt;= :</w:t>
      </w:r>
      <w:proofErr w:type="spellStart"/>
      <w:r>
        <w:t>endDate</w:t>
      </w:r>
      <w:proofErr w:type="spellEnd"/>
      <w:r>
        <w:br/>
        <w:t xml:space="preserve">                AND </w:t>
      </w:r>
      <w:proofErr w:type="spellStart"/>
      <w:r>
        <w:t>End_Date__c</w:t>
      </w:r>
      <w:proofErr w:type="spellEnd"/>
      <w:r>
        <w:t xml:space="preserve"> &gt;= :</w:t>
      </w:r>
      <w:proofErr w:type="spellStart"/>
      <w:r>
        <w:t>startDate</w:t>
      </w:r>
      <w:proofErr w:type="spellEnd"/>
      <w:r>
        <w:br/>
        <w:t xml:space="preserve">            )</w:t>
      </w:r>
      <w:r>
        <w:br/>
        <w:t xml:space="preserve">            ORDER BY Name</w:t>
      </w:r>
      <w:r>
        <w:br/>
        <w:t xml:space="preserve">        ];</w:t>
      </w:r>
      <w:r>
        <w:br/>
        <w:t xml:space="preserve">        return cars;</w:t>
      </w:r>
      <w:r>
        <w:br/>
        <w:t xml:space="preserve">    }</w:t>
      </w:r>
      <w:r>
        <w:br/>
      </w:r>
      <w:r>
        <w:br/>
        <w:t xml:space="preserve">    @AuraEnabled</w:t>
      </w:r>
      <w:r>
        <w:br/>
        <w:t xml:space="preserve">    public static Id </w:t>
      </w:r>
      <w:proofErr w:type="spellStart"/>
      <w:r>
        <w:t>createBooking</w:t>
      </w:r>
      <w:proofErr w:type="spellEnd"/>
      <w:r>
        <w:t xml:space="preserve">(Id </w:t>
      </w:r>
      <w:proofErr w:type="spellStart"/>
      <w:r>
        <w:t>carId</w:t>
      </w:r>
      <w:proofErr w:type="spellEnd"/>
      <w:r>
        <w:t xml:space="preserve">, Id </w:t>
      </w:r>
      <w:proofErr w:type="spellStart"/>
      <w:r>
        <w:t>contactId</w:t>
      </w:r>
      <w:proofErr w:type="spellEnd"/>
      <w:r>
        <w:t xml:space="preserve">, String </w:t>
      </w:r>
      <w:proofErr w:type="spellStart"/>
      <w:r>
        <w:t>startDateStr</w:t>
      </w:r>
      <w:proofErr w:type="spellEnd"/>
      <w:r>
        <w:t xml:space="preserve">, String </w:t>
      </w:r>
      <w:proofErr w:type="spellStart"/>
      <w:r>
        <w:t>endDateStr</w:t>
      </w:r>
      <w:proofErr w:type="spellEnd"/>
      <w:r>
        <w:t>) {</w:t>
      </w:r>
      <w:r>
        <w:br/>
        <w:t xml:space="preserve">        if (</w:t>
      </w:r>
      <w:proofErr w:type="spellStart"/>
      <w:r>
        <w:t>carId</w:t>
      </w:r>
      <w:proofErr w:type="spellEnd"/>
      <w:r>
        <w:t xml:space="preserve"> == null || </w:t>
      </w:r>
      <w:proofErr w:type="spellStart"/>
      <w:r>
        <w:t>String.isBlank</w:t>
      </w:r>
      <w:proofErr w:type="spellEnd"/>
      <w:r>
        <w:t>(</w:t>
      </w:r>
      <w:proofErr w:type="spellStart"/>
      <w:r>
        <w:t>startDateStr</w:t>
      </w:r>
      <w:proofErr w:type="spellEnd"/>
      <w:r>
        <w:t xml:space="preserve">) || </w:t>
      </w:r>
      <w:proofErr w:type="spellStart"/>
      <w:r>
        <w:t>String.isBlank</w:t>
      </w:r>
      <w:proofErr w:type="spellEnd"/>
      <w:r>
        <w:t>(</w:t>
      </w:r>
      <w:proofErr w:type="spellStart"/>
      <w:r>
        <w:t>endDateStr</w:t>
      </w:r>
      <w:proofErr w:type="spellEnd"/>
      <w:r>
        <w:t>)) {</w:t>
      </w:r>
      <w:r>
        <w:br/>
        <w:t xml:space="preserve">            throw new </w:t>
      </w:r>
      <w:proofErr w:type="spellStart"/>
      <w:r>
        <w:t>AuraHandledException</w:t>
      </w:r>
      <w:proofErr w:type="spellEnd"/>
      <w:r>
        <w:t xml:space="preserve">('Missing required fields: </w:t>
      </w:r>
      <w:proofErr w:type="spellStart"/>
      <w:r>
        <w:t>carId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');</w:t>
      </w:r>
      <w:r>
        <w:br/>
        <w:t xml:space="preserve">        }</w:t>
      </w:r>
      <w:r>
        <w:br/>
        <w:t xml:space="preserve">        Date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Date.valueOf</w:t>
      </w:r>
      <w:proofErr w:type="spellEnd"/>
      <w:r>
        <w:t>(</w:t>
      </w:r>
      <w:proofErr w:type="spellStart"/>
      <w:r>
        <w:t>startDateStr</w:t>
      </w:r>
      <w:proofErr w:type="spellEnd"/>
      <w:r>
        <w:t>);</w:t>
      </w:r>
      <w:r>
        <w:br/>
        <w:t xml:space="preserve">        Date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Date.valueOf</w:t>
      </w:r>
      <w:proofErr w:type="spellEnd"/>
      <w:r>
        <w:t>(</w:t>
      </w:r>
      <w:proofErr w:type="spellStart"/>
      <w:r>
        <w:t>endDateStr</w:t>
      </w:r>
      <w:proofErr w:type="spellEnd"/>
      <w:r>
        <w:t>);</w:t>
      </w:r>
      <w:r>
        <w:br/>
        <w:t xml:space="preserve">        </w:t>
      </w:r>
      <w:proofErr w:type="spellStart"/>
      <w:r>
        <w:t>Car__c</w:t>
      </w:r>
      <w:proofErr w:type="spellEnd"/>
      <w:r>
        <w:t xml:space="preserve"> car = [SELECT Id, </w:t>
      </w:r>
      <w:proofErr w:type="spellStart"/>
      <w:r>
        <w:t>Daily_Rate__c</w:t>
      </w:r>
      <w:proofErr w:type="spellEnd"/>
      <w:r>
        <w:t xml:space="preserve">, </w:t>
      </w:r>
      <w:proofErr w:type="spellStart"/>
      <w:r>
        <w:t>Status__c</w:t>
      </w:r>
      <w:proofErr w:type="spellEnd"/>
      <w:r>
        <w:t xml:space="preserve"> FROM </w:t>
      </w:r>
      <w:proofErr w:type="spellStart"/>
      <w:r>
        <w:t>Car__c</w:t>
      </w:r>
      <w:proofErr w:type="spellEnd"/>
      <w:r>
        <w:t xml:space="preserve"> WHERE Id = :</w:t>
      </w:r>
      <w:proofErr w:type="spellStart"/>
      <w:r>
        <w:t>carId</w:t>
      </w:r>
      <w:proofErr w:type="spellEnd"/>
      <w:r>
        <w:t xml:space="preserve"> LIMIT 1];</w:t>
      </w:r>
      <w:r>
        <w:br/>
      </w:r>
      <w:r>
        <w:br/>
        <w:t xml:space="preserve">        Integer days = </w:t>
      </w:r>
      <w:proofErr w:type="spellStart"/>
      <w:r>
        <w:t>startDate.daysBetween</w:t>
      </w:r>
      <w:proofErr w:type="spellEnd"/>
      <w:r>
        <w:t>(</w:t>
      </w:r>
      <w:proofErr w:type="spellStart"/>
      <w:r>
        <w:t>endDate</w:t>
      </w:r>
      <w:proofErr w:type="spellEnd"/>
      <w:r>
        <w:t>) + 1;</w:t>
      </w:r>
      <w:r>
        <w:br/>
        <w:t xml:space="preserve">        Decimal total = 0;</w:t>
      </w:r>
      <w:r>
        <w:br/>
      </w:r>
      <w:r>
        <w:lastRenderedPageBreak/>
        <w:t xml:space="preserve">        if (</w:t>
      </w:r>
      <w:proofErr w:type="spellStart"/>
      <w:r>
        <w:t>car.Daily_Rate__c</w:t>
      </w:r>
      <w:proofErr w:type="spellEnd"/>
      <w:r>
        <w:t xml:space="preserve"> != null) {</w:t>
      </w:r>
      <w:r>
        <w:br/>
        <w:t xml:space="preserve">            total = </w:t>
      </w:r>
      <w:proofErr w:type="spellStart"/>
      <w:r>
        <w:t>car.Daily_Rate__c</w:t>
      </w:r>
      <w:proofErr w:type="spellEnd"/>
      <w:r>
        <w:t xml:space="preserve"> * days;</w:t>
      </w:r>
      <w:r>
        <w:br/>
        <w:t xml:space="preserve">        }</w:t>
      </w:r>
      <w:r>
        <w:br/>
      </w:r>
      <w:r>
        <w:br/>
        <w:t xml:space="preserve">        </w:t>
      </w:r>
      <w:proofErr w:type="spellStart"/>
      <w:r>
        <w:t>Booking__c</w:t>
      </w:r>
      <w:proofErr w:type="spellEnd"/>
      <w:r>
        <w:t xml:space="preserve"> b = new </w:t>
      </w:r>
      <w:proofErr w:type="spellStart"/>
      <w:r>
        <w:t>Booking__c</w:t>
      </w:r>
      <w:proofErr w:type="spellEnd"/>
      <w:r>
        <w:t>();</w:t>
      </w:r>
      <w:r>
        <w:br/>
        <w:t xml:space="preserve">        </w:t>
      </w:r>
      <w:proofErr w:type="spellStart"/>
      <w:r>
        <w:t>b.Car__c</w:t>
      </w:r>
      <w:proofErr w:type="spellEnd"/>
      <w:r>
        <w:t xml:space="preserve"> = </w:t>
      </w:r>
      <w:proofErr w:type="spellStart"/>
      <w:r>
        <w:t>carId</w:t>
      </w:r>
      <w:proofErr w:type="spellEnd"/>
      <w:r>
        <w:t>;</w:t>
      </w:r>
      <w:r>
        <w:br/>
        <w:t xml:space="preserve">        </w:t>
      </w:r>
      <w:proofErr w:type="spellStart"/>
      <w:r>
        <w:t>b.Contact__c</w:t>
      </w:r>
      <w:proofErr w:type="spellEnd"/>
      <w:r>
        <w:t xml:space="preserve"> = </w:t>
      </w:r>
      <w:proofErr w:type="spellStart"/>
      <w:r>
        <w:t>contactId</w:t>
      </w:r>
      <w:proofErr w:type="spellEnd"/>
      <w:r>
        <w:t>;</w:t>
      </w:r>
      <w:r>
        <w:br/>
        <w:t xml:space="preserve">        </w:t>
      </w:r>
      <w:proofErr w:type="spellStart"/>
      <w:r>
        <w:t>b.Start_Date__c</w:t>
      </w:r>
      <w:proofErr w:type="spellEnd"/>
      <w:r>
        <w:t xml:space="preserve"> = </w:t>
      </w:r>
      <w:proofErr w:type="spellStart"/>
      <w:r>
        <w:t>startDate</w:t>
      </w:r>
      <w:proofErr w:type="spellEnd"/>
      <w:r>
        <w:t>;</w:t>
      </w:r>
      <w:r>
        <w:br/>
        <w:t xml:space="preserve">        </w:t>
      </w:r>
      <w:proofErr w:type="spellStart"/>
      <w:r>
        <w:t>b.End_Date__c</w:t>
      </w:r>
      <w:proofErr w:type="spellEnd"/>
      <w:r>
        <w:t xml:space="preserve"> = </w:t>
      </w:r>
      <w:proofErr w:type="spellStart"/>
      <w:r>
        <w:t>endDate</w:t>
      </w:r>
      <w:proofErr w:type="spellEnd"/>
      <w:r>
        <w:t>;</w:t>
      </w:r>
      <w:r>
        <w:br/>
        <w:t xml:space="preserve">        </w:t>
      </w:r>
      <w:proofErr w:type="spellStart"/>
      <w:r>
        <w:t>b.Total_Amount__c</w:t>
      </w:r>
      <w:proofErr w:type="spellEnd"/>
      <w:r>
        <w:t xml:space="preserve"> = total;</w:t>
      </w:r>
      <w:r>
        <w:br/>
        <w:t xml:space="preserve">        </w:t>
      </w:r>
      <w:proofErr w:type="spellStart"/>
      <w:r>
        <w:t>b.Booking_Status__c</w:t>
      </w:r>
      <w:proofErr w:type="spellEnd"/>
      <w:r>
        <w:t xml:space="preserve"> = 'Confirmed';</w:t>
      </w:r>
      <w:r>
        <w:br/>
        <w:t xml:space="preserve">        insert b;</w:t>
      </w:r>
      <w:r>
        <w:br/>
      </w:r>
      <w:r>
        <w:br/>
        <w:t xml:space="preserve">        // Optional: update car status to Booked</w:t>
      </w:r>
      <w:r>
        <w:br/>
        <w:t xml:space="preserve">        </w:t>
      </w:r>
      <w:proofErr w:type="spellStart"/>
      <w:r>
        <w:t>car.Status__c</w:t>
      </w:r>
      <w:proofErr w:type="spellEnd"/>
      <w:r>
        <w:t xml:space="preserve"> = 'Booked';</w:t>
      </w:r>
      <w:r>
        <w:br/>
        <w:t xml:space="preserve">        update car;</w:t>
      </w:r>
      <w:r>
        <w:br/>
      </w:r>
      <w:r>
        <w:br/>
        <w:t xml:space="preserve">        return </w:t>
      </w:r>
      <w:proofErr w:type="spellStart"/>
      <w:r>
        <w:t>b.Id</w:t>
      </w:r>
      <w:proofErr w:type="spellEnd"/>
      <w:r>
        <w:t>;</w:t>
      </w:r>
      <w:r>
        <w:br/>
        <w:t xml:space="preserve">    }</w:t>
      </w:r>
      <w:r>
        <w:br/>
        <w:t>}</w:t>
      </w:r>
      <w:r>
        <w:br/>
      </w:r>
    </w:p>
    <w:p w14:paraId="44BE6805" w14:textId="77777777" w:rsidR="008B5AA7" w:rsidRDefault="00000000">
      <w:pPr>
        <w:pStyle w:val="Heading3"/>
      </w:pPr>
      <w:r>
        <w:t>F. LWC: child component (c-search-form)</w:t>
      </w:r>
    </w:p>
    <w:p w14:paraId="57A962EE" w14:textId="77777777" w:rsidR="008B5AA7" w:rsidRDefault="00000000">
      <w:r>
        <w:t>Files to create: searchForm.html, searchForm.js, searchForm.js-meta.xml</w:t>
      </w:r>
    </w:p>
    <w:p w14:paraId="18451982" w14:textId="77777777" w:rsidR="008B5AA7" w:rsidRDefault="00000000">
      <w:r>
        <w:t>--- searchForm.html ---</w:t>
      </w:r>
    </w:p>
    <w:p w14:paraId="2DF049EC" w14:textId="77777777" w:rsidR="008B5AA7" w:rsidRDefault="00000000">
      <w:r>
        <w:br/>
        <w:t>&lt;template&gt;</w:t>
      </w:r>
      <w:r>
        <w:br/>
        <w:t xml:space="preserve">  &lt;lightning-card title="Search Cars"&gt;</w:t>
      </w:r>
      <w:r>
        <w:br/>
        <w:t xml:space="preserve">    &lt;div class="</w:t>
      </w:r>
      <w:proofErr w:type="spellStart"/>
      <w:r>
        <w:t>slds</w:t>
      </w:r>
      <w:proofErr w:type="spellEnd"/>
      <w:r>
        <w:t>-p-</w:t>
      </w:r>
      <w:proofErr w:type="spellStart"/>
      <w:r>
        <w:t>around_medium</w:t>
      </w:r>
      <w:proofErr w:type="spellEnd"/>
      <w:r>
        <w:t>"&gt;</w:t>
      </w:r>
      <w:r>
        <w:br/>
        <w:t xml:space="preserve">      &lt;lightning-input type="date" label="Start Date" value={</w:t>
      </w:r>
      <w:proofErr w:type="spellStart"/>
      <w:r>
        <w:t>startDate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handleStart</w:t>
      </w:r>
      <w:proofErr w:type="spellEnd"/>
      <w:r>
        <w:t>}&gt;&lt;/lightning-input&gt;</w:t>
      </w:r>
      <w:r>
        <w:br/>
        <w:t xml:space="preserve">      &lt;lightning-input type="date" label="End Date" value={</w:t>
      </w:r>
      <w:proofErr w:type="spellStart"/>
      <w:r>
        <w:t>endDate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handleEnd</w:t>
      </w:r>
      <w:proofErr w:type="spellEnd"/>
      <w:r>
        <w:t>}&gt;&lt;/lightning-input&gt;</w:t>
      </w:r>
      <w:r>
        <w:br/>
        <w:t xml:space="preserve">      &lt;div class="</w:t>
      </w:r>
      <w:proofErr w:type="spellStart"/>
      <w:r>
        <w:t>slds</w:t>
      </w:r>
      <w:proofErr w:type="spellEnd"/>
      <w:r>
        <w:t>-m-</w:t>
      </w:r>
      <w:proofErr w:type="spellStart"/>
      <w:r>
        <w:t>top_small</w:t>
      </w:r>
      <w:proofErr w:type="spellEnd"/>
      <w:r>
        <w:t>"&gt;</w:t>
      </w:r>
      <w:r>
        <w:br/>
        <w:t xml:space="preserve">        &lt;lightning-button label="Search" onclick={</w:t>
      </w:r>
      <w:proofErr w:type="spellStart"/>
      <w:r>
        <w:t>onSearch</w:t>
      </w:r>
      <w:proofErr w:type="spellEnd"/>
      <w:r>
        <w:t>} variant="brand"&gt;&lt;/lightning-button&gt;</w:t>
      </w:r>
      <w:r>
        <w:br/>
        <w:t xml:space="preserve">      &lt;/div&gt;</w:t>
      </w:r>
      <w:r>
        <w:br/>
        <w:t xml:space="preserve">    &lt;/div&gt;</w:t>
      </w:r>
      <w:r>
        <w:br/>
        <w:t xml:space="preserve">  &lt;/lightning-card&gt;</w:t>
      </w:r>
      <w:r>
        <w:br/>
        <w:t>&lt;/template&gt;</w:t>
      </w:r>
      <w:r>
        <w:br/>
      </w:r>
    </w:p>
    <w:p w14:paraId="7650B753" w14:textId="77777777" w:rsidR="008B5AA7" w:rsidRDefault="00000000">
      <w:r>
        <w:lastRenderedPageBreak/>
        <w:t>--- searchForm.js ---</w:t>
      </w:r>
    </w:p>
    <w:p w14:paraId="1195EE21" w14:textId="77777777" w:rsidR="008B5AA7" w:rsidRDefault="00000000">
      <w:r>
        <w:br/>
        <w:t xml:space="preserve">import { </w:t>
      </w:r>
      <w:proofErr w:type="spellStart"/>
      <w:r>
        <w:t>LightningElement</w:t>
      </w:r>
      <w:proofErr w:type="spellEnd"/>
      <w:r>
        <w:t>, track } from '</w:t>
      </w:r>
      <w:proofErr w:type="spellStart"/>
      <w:r>
        <w:t>lwc</w:t>
      </w:r>
      <w:proofErr w:type="spellEnd"/>
      <w:r>
        <w:t>';</w:t>
      </w:r>
      <w:r>
        <w:br/>
        <w:t xml:space="preserve">export default class </w:t>
      </w:r>
      <w:proofErr w:type="spellStart"/>
      <w:r>
        <w:t>SearchForm</w:t>
      </w:r>
      <w:proofErr w:type="spellEnd"/>
      <w:r>
        <w:t xml:space="preserve"> extends </w:t>
      </w:r>
      <w:proofErr w:type="spellStart"/>
      <w:r>
        <w:t>LightningElement</w:t>
      </w:r>
      <w:proofErr w:type="spellEnd"/>
      <w:r>
        <w:t xml:space="preserve"> {</w:t>
      </w:r>
      <w:r>
        <w:br/>
        <w:t xml:space="preserve">  @track </w:t>
      </w:r>
      <w:proofErr w:type="spellStart"/>
      <w:r>
        <w:t>startDate</w:t>
      </w:r>
      <w:proofErr w:type="spellEnd"/>
      <w:r>
        <w:t>;</w:t>
      </w:r>
      <w:r>
        <w:br/>
        <w:t xml:space="preserve">  @track </w:t>
      </w:r>
      <w:proofErr w:type="spellStart"/>
      <w:r>
        <w:t>endDate</w:t>
      </w:r>
      <w:proofErr w:type="spellEnd"/>
      <w:r>
        <w:t>;</w:t>
      </w:r>
      <w:r>
        <w:br/>
      </w:r>
      <w:r>
        <w:br/>
        <w:t xml:space="preserve">  </w:t>
      </w:r>
      <w:proofErr w:type="spellStart"/>
      <w:r>
        <w:t>handleStart</w:t>
      </w:r>
      <w:proofErr w:type="spellEnd"/>
      <w:r>
        <w:t>(event) {</w:t>
      </w:r>
      <w:r>
        <w:br/>
        <w:t xml:space="preserve">    </w:t>
      </w:r>
      <w:proofErr w:type="spellStart"/>
      <w:r>
        <w:t>this.startDate</w:t>
      </w:r>
      <w:proofErr w:type="spellEnd"/>
      <w:r>
        <w:t xml:space="preserve"> = </w:t>
      </w:r>
      <w:proofErr w:type="spellStart"/>
      <w:r>
        <w:t>event.target.value</w:t>
      </w:r>
      <w:proofErr w:type="spellEnd"/>
      <w:r>
        <w:t>;</w:t>
      </w:r>
      <w:r>
        <w:br/>
        <w:t xml:space="preserve">  }</w:t>
      </w:r>
      <w:r>
        <w:br/>
        <w:t xml:space="preserve">  </w:t>
      </w:r>
      <w:proofErr w:type="spellStart"/>
      <w:r>
        <w:t>handleEnd</w:t>
      </w:r>
      <w:proofErr w:type="spellEnd"/>
      <w:r>
        <w:t>(event) {</w:t>
      </w:r>
      <w:r>
        <w:br/>
        <w:t xml:space="preserve">    </w:t>
      </w:r>
      <w:proofErr w:type="spellStart"/>
      <w:r>
        <w:t>this.endDate</w:t>
      </w:r>
      <w:proofErr w:type="spellEnd"/>
      <w:r>
        <w:t xml:space="preserve"> = </w:t>
      </w:r>
      <w:proofErr w:type="spellStart"/>
      <w:r>
        <w:t>event.target.value</w:t>
      </w:r>
      <w:proofErr w:type="spellEnd"/>
      <w:r>
        <w:t>;</w:t>
      </w:r>
      <w:r>
        <w:br/>
        <w:t xml:space="preserve">  }</w:t>
      </w:r>
      <w:r>
        <w:br/>
        <w:t xml:space="preserve">  </w:t>
      </w:r>
      <w:proofErr w:type="spellStart"/>
      <w:r>
        <w:t>onSearch</w:t>
      </w:r>
      <w:proofErr w:type="spellEnd"/>
      <w:r>
        <w:t>() {</w:t>
      </w:r>
      <w:r>
        <w:br/>
        <w:t xml:space="preserve">    // Basic validation</w:t>
      </w:r>
      <w:r>
        <w:br/>
        <w:t xml:space="preserve">    if (!</w:t>
      </w:r>
      <w:proofErr w:type="spellStart"/>
      <w:r>
        <w:t>this.startDate</w:t>
      </w:r>
      <w:proofErr w:type="spellEnd"/>
      <w:r>
        <w:t xml:space="preserve"> || !</w:t>
      </w:r>
      <w:proofErr w:type="spellStart"/>
      <w:r>
        <w:t>this.endDate</w:t>
      </w:r>
      <w:proofErr w:type="spellEnd"/>
      <w:r>
        <w:t>) {</w:t>
      </w:r>
      <w:r>
        <w:br/>
        <w:t xml:space="preserve">      const </w:t>
      </w:r>
      <w:proofErr w:type="spellStart"/>
      <w:r>
        <w:t>evt</w:t>
      </w:r>
      <w:proofErr w:type="spellEnd"/>
      <w:r>
        <w:t xml:space="preserve"> = new </w:t>
      </w:r>
      <w:proofErr w:type="spellStart"/>
      <w:r>
        <w:t>CustomEvent</w:t>
      </w:r>
      <w:proofErr w:type="spellEnd"/>
      <w:r>
        <w:t>('</w:t>
      </w:r>
      <w:proofErr w:type="spellStart"/>
      <w:r>
        <w:t>showtoast</w:t>
      </w:r>
      <w:proofErr w:type="spellEnd"/>
      <w:r>
        <w:t>', { detail: { title: 'Error', message: 'Select both start and end dates', variant: 'error' } });</w:t>
      </w:r>
      <w:r>
        <w:br/>
        <w:t xml:space="preserve">      </w:t>
      </w:r>
      <w:proofErr w:type="spellStart"/>
      <w:r>
        <w:t>this.dispatchEvent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  <w:r>
        <w:br/>
        <w:t xml:space="preserve">      return;</w:t>
      </w:r>
      <w:r>
        <w:br/>
        <w:t xml:space="preserve">    }</w:t>
      </w:r>
      <w:r>
        <w:br/>
        <w:t xml:space="preserve">    </w:t>
      </w:r>
      <w:proofErr w:type="spellStart"/>
      <w:r>
        <w:t>this.dispatchEvent</w:t>
      </w:r>
      <w:proofErr w:type="spellEnd"/>
      <w:r>
        <w:t xml:space="preserve">(new </w:t>
      </w:r>
      <w:proofErr w:type="spellStart"/>
      <w:r>
        <w:t>CustomEvent</w:t>
      </w:r>
      <w:proofErr w:type="spellEnd"/>
      <w:r>
        <w:t xml:space="preserve">('search', { detail: { </w:t>
      </w:r>
      <w:proofErr w:type="spellStart"/>
      <w:r>
        <w:t>startDate</w:t>
      </w:r>
      <w:proofErr w:type="spellEnd"/>
      <w:r>
        <w:t xml:space="preserve">: </w:t>
      </w:r>
      <w:proofErr w:type="spellStart"/>
      <w:r>
        <w:t>this.startDate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: </w:t>
      </w:r>
      <w:proofErr w:type="spellStart"/>
      <w:r>
        <w:t>this.endDate</w:t>
      </w:r>
      <w:proofErr w:type="spellEnd"/>
      <w:r>
        <w:t xml:space="preserve"> } }));</w:t>
      </w:r>
      <w:r>
        <w:br/>
        <w:t xml:space="preserve">  }</w:t>
      </w:r>
      <w:r>
        <w:br/>
        <w:t>}</w:t>
      </w:r>
      <w:r>
        <w:br/>
      </w:r>
    </w:p>
    <w:p w14:paraId="3FDD2EF2" w14:textId="77777777" w:rsidR="008B5AA7" w:rsidRDefault="00000000">
      <w:r>
        <w:t>--- searchForm.js-meta.xml ---</w:t>
      </w:r>
    </w:p>
    <w:p w14:paraId="235ED448" w14:textId="77777777" w:rsidR="008B5AA7" w:rsidRDefault="00000000">
      <w:r>
        <w:br/>
        <w:t>&lt;?xml version="1.0" encoding="UTF-8"?&gt;</w:t>
      </w:r>
      <w:r>
        <w:br/>
        <w:t>&lt;</w:t>
      </w:r>
      <w:proofErr w:type="spellStart"/>
      <w:r>
        <w:t>LightningComponentBundle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="http://soap.sforce.com/2006/04/metadata"&gt;</w:t>
      </w:r>
      <w:r>
        <w:br/>
        <w:t xml:space="preserve">  &lt;</w:t>
      </w:r>
      <w:proofErr w:type="spellStart"/>
      <w:r>
        <w:t>apiVersion</w:t>
      </w:r>
      <w:proofErr w:type="spellEnd"/>
      <w:r>
        <w:t>&gt;59.0&lt;/</w:t>
      </w:r>
      <w:proofErr w:type="spellStart"/>
      <w:r>
        <w:t>apiVersion</w:t>
      </w:r>
      <w:proofErr w:type="spellEnd"/>
      <w:r>
        <w:t>&gt;</w:t>
      </w:r>
      <w:r>
        <w:br/>
        <w:t xml:space="preserve">  &lt;</w:t>
      </w:r>
      <w:proofErr w:type="spellStart"/>
      <w:r>
        <w:t>isExposed</w:t>
      </w:r>
      <w:proofErr w:type="spellEnd"/>
      <w:r>
        <w:t>&gt;true&lt;/</w:t>
      </w:r>
      <w:proofErr w:type="spellStart"/>
      <w:r>
        <w:t>isExposed</w:t>
      </w:r>
      <w:proofErr w:type="spellEnd"/>
      <w:r>
        <w:t>&gt;</w:t>
      </w:r>
      <w:r>
        <w:br/>
        <w:t xml:space="preserve">  &lt;targets&gt;</w:t>
      </w:r>
      <w:r>
        <w:br/>
        <w:t xml:space="preserve">    &lt;target&gt;lightning__</w:t>
      </w:r>
      <w:proofErr w:type="spellStart"/>
      <w:r>
        <w:t>RecordPage</w:t>
      </w:r>
      <w:proofErr w:type="spellEnd"/>
      <w:r>
        <w:t>&lt;/target&gt;</w:t>
      </w:r>
      <w:r>
        <w:br/>
        <w:t xml:space="preserve">    &lt;target&gt;lightning__</w:t>
      </w:r>
      <w:proofErr w:type="spellStart"/>
      <w:r>
        <w:t>AppPage</w:t>
      </w:r>
      <w:proofErr w:type="spellEnd"/>
      <w:r>
        <w:t>&lt;/target&gt;</w:t>
      </w:r>
      <w:r>
        <w:br/>
        <w:t xml:space="preserve">    &lt;target&gt;lightning__</w:t>
      </w:r>
      <w:proofErr w:type="spellStart"/>
      <w:r>
        <w:t>HomePage</w:t>
      </w:r>
      <w:proofErr w:type="spellEnd"/>
      <w:r>
        <w:t>&lt;/target&gt;</w:t>
      </w:r>
      <w:r>
        <w:br/>
        <w:t xml:space="preserve">  &lt;/targets&gt;</w:t>
      </w:r>
      <w:r>
        <w:br/>
        <w:t>&lt;/</w:t>
      </w:r>
      <w:proofErr w:type="spellStart"/>
      <w:r>
        <w:t>LightningComponentBundle</w:t>
      </w:r>
      <w:proofErr w:type="spellEnd"/>
      <w:r>
        <w:t>&gt;</w:t>
      </w:r>
      <w:r>
        <w:br/>
      </w:r>
    </w:p>
    <w:p w14:paraId="080283E2" w14:textId="77777777" w:rsidR="008B5AA7" w:rsidRDefault="00000000">
      <w:pPr>
        <w:pStyle w:val="Heading3"/>
      </w:pPr>
      <w:r>
        <w:lastRenderedPageBreak/>
        <w:t>G. LWC: parent component (c-search-cars)</w:t>
      </w:r>
    </w:p>
    <w:p w14:paraId="638A31A4" w14:textId="77777777" w:rsidR="008B5AA7" w:rsidRDefault="00000000">
      <w:r>
        <w:t>Files to create: searchCars.html, searchCars.js, searchCars.js-meta.xml</w:t>
      </w:r>
    </w:p>
    <w:p w14:paraId="479F57CA" w14:textId="77777777" w:rsidR="008B5AA7" w:rsidRDefault="00000000">
      <w:r>
        <w:t>--- searchCars.html ---</w:t>
      </w:r>
    </w:p>
    <w:p w14:paraId="46F7B9D9" w14:textId="77777777" w:rsidR="008B5AA7" w:rsidRDefault="00000000">
      <w:r>
        <w:br/>
        <w:t>&lt;template&gt;</w:t>
      </w:r>
      <w:r>
        <w:br/>
        <w:t xml:space="preserve">  &lt;c-search-form </w:t>
      </w:r>
      <w:proofErr w:type="spellStart"/>
      <w:r>
        <w:t>onsearch</w:t>
      </w:r>
      <w:proofErr w:type="spellEnd"/>
      <w:r>
        <w:t>={</w:t>
      </w:r>
      <w:proofErr w:type="spellStart"/>
      <w:r>
        <w:t>handleSearch</w:t>
      </w:r>
      <w:proofErr w:type="spellEnd"/>
      <w:r>
        <w:t xml:space="preserve">} </w:t>
      </w:r>
      <w:proofErr w:type="spellStart"/>
      <w:r>
        <w:t>onshowtoast</w:t>
      </w:r>
      <w:proofErr w:type="spellEnd"/>
      <w:r>
        <w:t>={</w:t>
      </w:r>
      <w:proofErr w:type="spellStart"/>
      <w:r>
        <w:t>handleChildToast</w:t>
      </w:r>
      <w:proofErr w:type="spellEnd"/>
      <w:r>
        <w:t>}&gt;&lt;/c-search-form&gt;</w:t>
      </w:r>
      <w:r>
        <w:br/>
        <w:t xml:space="preserve">  &lt;template </w:t>
      </w:r>
      <w:proofErr w:type="spellStart"/>
      <w:r>
        <w:t>if:true</w:t>
      </w:r>
      <w:proofErr w:type="spellEnd"/>
      <w:r>
        <w:t>={</w:t>
      </w:r>
      <w:proofErr w:type="spellStart"/>
      <w:r>
        <w:t>cars.data</w:t>
      </w:r>
      <w:proofErr w:type="spellEnd"/>
      <w:r>
        <w:t>}&gt;</w:t>
      </w:r>
      <w:r>
        <w:br/>
        <w:t xml:space="preserve">    &lt;lightning-</w:t>
      </w:r>
      <w:proofErr w:type="spellStart"/>
      <w:r>
        <w:t>datatable</w:t>
      </w:r>
      <w:proofErr w:type="spellEnd"/>
      <w:r>
        <w:br/>
        <w:t xml:space="preserve">      data={</w:t>
      </w:r>
      <w:proofErr w:type="spellStart"/>
      <w:r>
        <w:t>cars.data</w:t>
      </w:r>
      <w:proofErr w:type="spellEnd"/>
      <w:r>
        <w:t>}</w:t>
      </w:r>
      <w:r>
        <w:br/>
        <w:t xml:space="preserve">      columns={columns}</w:t>
      </w:r>
      <w:r>
        <w:br/>
        <w:t xml:space="preserve">      key-field="Id"</w:t>
      </w:r>
      <w:r>
        <w:br/>
        <w:t xml:space="preserve">      </w:t>
      </w:r>
      <w:proofErr w:type="spellStart"/>
      <w:r>
        <w:t>onrowaction</w:t>
      </w:r>
      <w:proofErr w:type="spellEnd"/>
      <w:r>
        <w:t>={</w:t>
      </w:r>
      <w:proofErr w:type="spellStart"/>
      <w:r>
        <w:t>handleRowAction</w:t>
      </w:r>
      <w:proofErr w:type="spellEnd"/>
      <w:r>
        <w:t>}&gt;</w:t>
      </w:r>
      <w:r>
        <w:br/>
        <w:t xml:space="preserve">    &lt;/lightning-</w:t>
      </w:r>
      <w:proofErr w:type="spellStart"/>
      <w:r>
        <w:t>datatable</w:t>
      </w:r>
      <w:proofErr w:type="spellEnd"/>
      <w:r>
        <w:t>&gt;</w:t>
      </w:r>
      <w:r>
        <w:br/>
        <w:t xml:space="preserve">  &lt;/template&gt;</w:t>
      </w:r>
      <w:r>
        <w:br/>
        <w:t xml:space="preserve">  &lt;template </w:t>
      </w:r>
      <w:proofErr w:type="spellStart"/>
      <w:r>
        <w:t>if:true</w:t>
      </w:r>
      <w:proofErr w:type="spellEnd"/>
      <w:r>
        <w:t>={loading}&gt;</w:t>
      </w:r>
      <w:r>
        <w:br/>
        <w:t xml:space="preserve">    &lt;lightning-spinner alternative-text="Loading"&gt;&lt;/lightning-spinner&gt;</w:t>
      </w:r>
      <w:r>
        <w:br/>
        <w:t xml:space="preserve">  &lt;/template&gt;</w:t>
      </w:r>
      <w:r>
        <w:br/>
        <w:t>&lt;/template&gt;</w:t>
      </w:r>
      <w:r>
        <w:br/>
      </w:r>
    </w:p>
    <w:p w14:paraId="28A18F07" w14:textId="77777777" w:rsidR="008B5AA7" w:rsidRDefault="00000000">
      <w:r>
        <w:t>--- searchCars.js ---</w:t>
      </w:r>
    </w:p>
    <w:p w14:paraId="58F8C72C" w14:textId="77777777" w:rsidR="008B5AA7" w:rsidRDefault="00000000">
      <w:r>
        <w:br/>
        <w:t xml:space="preserve">import { </w:t>
      </w:r>
      <w:proofErr w:type="spellStart"/>
      <w:r>
        <w:t>LightningElement</w:t>
      </w:r>
      <w:proofErr w:type="spellEnd"/>
      <w:r>
        <w:t xml:space="preserve">, track, wire, </w:t>
      </w:r>
      <w:proofErr w:type="spellStart"/>
      <w:r>
        <w:t>api</w:t>
      </w:r>
      <w:proofErr w:type="spellEnd"/>
      <w:r>
        <w:t xml:space="preserve"> } from '</w:t>
      </w:r>
      <w:proofErr w:type="spellStart"/>
      <w:r>
        <w:t>lwc</w:t>
      </w:r>
      <w:proofErr w:type="spellEnd"/>
      <w:r>
        <w:t>';</w:t>
      </w:r>
      <w:r>
        <w:br/>
        <w:t xml:space="preserve">import </w:t>
      </w:r>
      <w:proofErr w:type="spellStart"/>
      <w:r>
        <w:t>getAvailableCars</w:t>
      </w:r>
      <w:proofErr w:type="spellEnd"/>
      <w:r>
        <w:t xml:space="preserve"> from '@salesforce/apex/</w:t>
      </w:r>
      <w:proofErr w:type="spellStart"/>
      <w:r>
        <w:t>BookingController.getAvailableCars</w:t>
      </w:r>
      <w:proofErr w:type="spellEnd"/>
      <w:r>
        <w:t>';</w:t>
      </w:r>
      <w:r>
        <w:br/>
        <w:t xml:space="preserve">import </w:t>
      </w:r>
      <w:proofErr w:type="spellStart"/>
      <w:r>
        <w:t>createBooking</w:t>
      </w:r>
      <w:proofErr w:type="spellEnd"/>
      <w:r>
        <w:t xml:space="preserve"> from '@salesforce/apex/</w:t>
      </w:r>
      <w:proofErr w:type="spellStart"/>
      <w:r>
        <w:t>BookingController.createBooking</w:t>
      </w:r>
      <w:proofErr w:type="spellEnd"/>
      <w:r>
        <w:t>';</w:t>
      </w:r>
      <w:r>
        <w:br/>
        <w:t xml:space="preserve">import { </w:t>
      </w:r>
      <w:proofErr w:type="spellStart"/>
      <w:r>
        <w:t>ShowToastEvent</w:t>
      </w:r>
      <w:proofErr w:type="spellEnd"/>
      <w:r>
        <w:t xml:space="preserve"> } from 'lightning/</w:t>
      </w:r>
      <w:proofErr w:type="spellStart"/>
      <w:r>
        <w:t>platformShowToastEvent</w:t>
      </w:r>
      <w:proofErr w:type="spellEnd"/>
      <w:r>
        <w:t>';</w:t>
      </w:r>
      <w:r>
        <w:br/>
        <w:t xml:space="preserve">import { </w:t>
      </w:r>
      <w:proofErr w:type="spellStart"/>
      <w:r>
        <w:t>NavigationMixin</w:t>
      </w:r>
      <w:proofErr w:type="spellEnd"/>
      <w:r>
        <w:t xml:space="preserve"> } from 'lightning/navigation';</w:t>
      </w:r>
      <w:r>
        <w:br/>
      </w:r>
      <w:r>
        <w:br/>
        <w:t>const COLUMNS = [</w:t>
      </w:r>
      <w:r>
        <w:br/>
        <w:t xml:space="preserve">  { label: 'Name', </w:t>
      </w:r>
      <w:proofErr w:type="spellStart"/>
      <w:r>
        <w:t>fieldName</w:t>
      </w:r>
      <w:proofErr w:type="spellEnd"/>
      <w:r>
        <w:t>: 'Name' },</w:t>
      </w:r>
      <w:r>
        <w:br/>
        <w:t xml:space="preserve">  { label: 'Model', </w:t>
      </w:r>
      <w:proofErr w:type="spellStart"/>
      <w:r>
        <w:t>fieldName</w:t>
      </w:r>
      <w:proofErr w:type="spellEnd"/>
      <w:r>
        <w:t>: '</w:t>
      </w:r>
      <w:proofErr w:type="spellStart"/>
      <w:r>
        <w:t>Model__c</w:t>
      </w:r>
      <w:proofErr w:type="spellEnd"/>
      <w:r>
        <w:t>' },</w:t>
      </w:r>
      <w:r>
        <w:br/>
        <w:t xml:space="preserve">  { label: 'Registration', </w:t>
      </w:r>
      <w:proofErr w:type="spellStart"/>
      <w:r>
        <w:t>fieldName</w:t>
      </w:r>
      <w:proofErr w:type="spellEnd"/>
      <w:r>
        <w:t>: '</w:t>
      </w:r>
      <w:proofErr w:type="spellStart"/>
      <w:r>
        <w:t>Registration_No__c</w:t>
      </w:r>
      <w:proofErr w:type="spellEnd"/>
      <w:r>
        <w:t>' },</w:t>
      </w:r>
      <w:r>
        <w:br/>
        <w:t xml:space="preserve">  { label: 'Daily Rate', </w:t>
      </w:r>
      <w:proofErr w:type="spellStart"/>
      <w:r>
        <w:t>fieldName</w:t>
      </w:r>
      <w:proofErr w:type="spellEnd"/>
      <w:r>
        <w:t>: '</w:t>
      </w:r>
      <w:proofErr w:type="spellStart"/>
      <w:r>
        <w:t>Daily_Rate__c</w:t>
      </w:r>
      <w:proofErr w:type="spellEnd"/>
      <w:r>
        <w:t>', type: 'currency' },</w:t>
      </w:r>
      <w:r>
        <w:br/>
        <w:t xml:space="preserve">  {</w:t>
      </w:r>
      <w:r>
        <w:br/>
        <w:t xml:space="preserve">    type: 'action',</w:t>
      </w:r>
      <w:r>
        <w:br/>
        <w:t xml:space="preserve">    </w:t>
      </w:r>
      <w:proofErr w:type="spellStart"/>
      <w:r>
        <w:t>typeAttributes</w:t>
      </w:r>
      <w:proofErr w:type="spellEnd"/>
      <w:r>
        <w:t xml:space="preserve">: { </w:t>
      </w:r>
      <w:proofErr w:type="spellStart"/>
      <w:r>
        <w:t>rowActions</w:t>
      </w:r>
      <w:proofErr w:type="spellEnd"/>
      <w:r>
        <w:t>: [{ label: 'Book Now', name: '</w:t>
      </w:r>
      <w:proofErr w:type="spellStart"/>
      <w:r>
        <w:t>book_now</w:t>
      </w:r>
      <w:proofErr w:type="spellEnd"/>
      <w:r>
        <w:t>' }] }</w:t>
      </w:r>
      <w:r>
        <w:br/>
        <w:t xml:space="preserve">  }</w:t>
      </w:r>
      <w:r>
        <w:br/>
        <w:t>];</w:t>
      </w:r>
      <w:r>
        <w:br/>
      </w:r>
      <w:r>
        <w:br/>
        <w:t xml:space="preserve">export default class </w:t>
      </w:r>
      <w:proofErr w:type="spellStart"/>
      <w:r>
        <w:t>SearchCars</w:t>
      </w:r>
      <w:proofErr w:type="spellEnd"/>
      <w:r>
        <w:t xml:space="preserve"> extends </w:t>
      </w:r>
      <w:proofErr w:type="spellStart"/>
      <w:r>
        <w:t>NavigationMixin</w:t>
      </w:r>
      <w:proofErr w:type="spellEnd"/>
      <w:r>
        <w:t>(</w:t>
      </w:r>
      <w:proofErr w:type="spellStart"/>
      <w:r>
        <w:t>LightningElement</w:t>
      </w:r>
      <w:proofErr w:type="spellEnd"/>
      <w:r>
        <w:t>) {</w:t>
      </w:r>
      <w:r>
        <w:br/>
      </w:r>
      <w:r>
        <w:lastRenderedPageBreak/>
        <w:t xml:space="preserve">  @track </w:t>
      </w:r>
      <w:proofErr w:type="spellStart"/>
      <w:r>
        <w:t>startDate</w:t>
      </w:r>
      <w:proofErr w:type="spellEnd"/>
      <w:r>
        <w:t>;</w:t>
      </w:r>
      <w:r>
        <w:br/>
        <w:t xml:space="preserve">  @track </w:t>
      </w:r>
      <w:proofErr w:type="spellStart"/>
      <w:r>
        <w:t>endDate</w:t>
      </w:r>
      <w:proofErr w:type="spellEnd"/>
      <w:r>
        <w:t>;</w:t>
      </w:r>
      <w:r>
        <w:br/>
        <w:t xml:space="preserve">  @api </w:t>
      </w:r>
      <w:proofErr w:type="spellStart"/>
      <w:r>
        <w:t>selectedContactId</w:t>
      </w:r>
      <w:proofErr w:type="spellEnd"/>
      <w:r>
        <w:t>; // optional: supply a contact ID from context if you want to auto-fill customer</w:t>
      </w:r>
      <w:r>
        <w:br/>
        <w:t xml:space="preserve">  columns = COLUMNS;</w:t>
      </w:r>
      <w:r>
        <w:br/>
      </w:r>
      <w:r>
        <w:br/>
        <w:t xml:space="preserve">  @wire(getAvailableCars, { </w:t>
      </w:r>
      <w:proofErr w:type="spellStart"/>
      <w:r>
        <w:t>startDateStr</w:t>
      </w:r>
      <w:proofErr w:type="spellEnd"/>
      <w:r>
        <w:t>: '$</w:t>
      </w:r>
      <w:proofErr w:type="spellStart"/>
      <w:r>
        <w:t>startDate</w:t>
      </w:r>
      <w:proofErr w:type="spellEnd"/>
      <w:r>
        <w:t xml:space="preserve">', </w:t>
      </w:r>
      <w:proofErr w:type="spellStart"/>
      <w:r>
        <w:t>endDateStr</w:t>
      </w:r>
      <w:proofErr w:type="spellEnd"/>
      <w:r>
        <w:t>: '$</w:t>
      </w:r>
      <w:proofErr w:type="spellStart"/>
      <w:r>
        <w:t>endDate</w:t>
      </w:r>
      <w:proofErr w:type="spellEnd"/>
      <w:r>
        <w:t>' })</w:t>
      </w:r>
      <w:r>
        <w:br/>
        <w:t xml:space="preserve">  cars;</w:t>
      </w:r>
      <w:r>
        <w:br/>
      </w:r>
      <w:r>
        <w:br/>
        <w:t xml:space="preserve">  loading = false;</w:t>
      </w:r>
      <w:r>
        <w:br/>
      </w:r>
      <w:r>
        <w:br/>
        <w:t xml:space="preserve">  </w:t>
      </w:r>
      <w:proofErr w:type="spellStart"/>
      <w:r>
        <w:t>handleSearch</w:t>
      </w:r>
      <w:proofErr w:type="spellEnd"/>
      <w:r>
        <w:t>(event) {</w:t>
      </w:r>
      <w:r>
        <w:br/>
        <w:t xml:space="preserve">    </w:t>
      </w:r>
      <w:proofErr w:type="spellStart"/>
      <w:r>
        <w:t>this.startDate</w:t>
      </w:r>
      <w:proofErr w:type="spellEnd"/>
      <w:r>
        <w:t xml:space="preserve"> = </w:t>
      </w:r>
      <w:proofErr w:type="spellStart"/>
      <w:r>
        <w:t>event.detail.startDate</w:t>
      </w:r>
      <w:proofErr w:type="spellEnd"/>
      <w:r>
        <w:t>;</w:t>
      </w:r>
      <w:r>
        <w:br/>
        <w:t xml:space="preserve">    </w:t>
      </w:r>
      <w:proofErr w:type="spellStart"/>
      <w:r>
        <w:t>this.endDate</w:t>
      </w:r>
      <w:proofErr w:type="spellEnd"/>
      <w:r>
        <w:t xml:space="preserve"> = </w:t>
      </w:r>
      <w:proofErr w:type="spellStart"/>
      <w:r>
        <w:t>event.detail.endDate</w:t>
      </w:r>
      <w:proofErr w:type="spellEnd"/>
      <w:r>
        <w:t>;</w:t>
      </w:r>
      <w:r>
        <w:br/>
        <w:t xml:space="preserve">  }</w:t>
      </w:r>
      <w:r>
        <w:br/>
      </w:r>
      <w:r>
        <w:br/>
        <w:t xml:space="preserve">  </w:t>
      </w:r>
      <w:proofErr w:type="spellStart"/>
      <w:r>
        <w:t>handleChildToast</w:t>
      </w:r>
      <w:proofErr w:type="spellEnd"/>
      <w:r>
        <w:t>(</w:t>
      </w:r>
      <w:proofErr w:type="spellStart"/>
      <w:r>
        <w:t>evt</w:t>
      </w:r>
      <w:proofErr w:type="spellEnd"/>
      <w:r>
        <w:t>) {</w:t>
      </w:r>
      <w:r>
        <w:br/>
        <w:t xml:space="preserve">    const { title, message, variant } = </w:t>
      </w:r>
      <w:proofErr w:type="spellStart"/>
      <w:r>
        <w:t>evt.detail</w:t>
      </w:r>
      <w:proofErr w:type="spellEnd"/>
      <w:r>
        <w:t>;</w:t>
      </w:r>
      <w:r>
        <w:br/>
        <w:t xml:space="preserve">    </w:t>
      </w:r>
      <w:proofErr w:type="spellStart"/>
      <w:r>
        <w:t>this.dispatchEvent</w:t>
      </w:r>
      <w:proofErr w:type="spellEnd"/>
      <w:r>
        <w:t xml:space="preserve">(new </w:t>
      </w:r>
      <w:proofErr w:type="spellStart"/>
      <w:r>
        <w:t>ShowToastEvent</w:t>
      </w:r>
      <w:proofErr w:type="spellEnd"/>
      <w:r>
        <w:t>({ title, message, variant }));</w:t>
      </w:r>
      <w:r>
        <w:br/>
        <w:t xml:space="preserve">  }</w:t>
      </w:r>
      <w:r>
        <w:br/>
      </w:r>
      <w:r>
        <w:br/>
        <w:t xml:space="preserve">  </w:t>
      </w:r>
      <w:proofErr w:type="spellStart"/>
      <w:r>
        <w:t>handleRowAction</w:t>
      </w:r>
      <w:proofErr w:type="spellEnd"/>
      <w:r>
        <w:t>(event) {</w:t>
      </w:r>
      <w:r>
        <w:br/>
        <w:t xml:space="preserve">    const </w:t>
      </w:r>
      <w:proofErr w:type="spellStart"/>
      <w:r>
        <w:t>actionName</w:t>
      </w:r>
      <w:proofErr w:type="spellEnd"/>
      <w:r>
        <w:t xml:space="preserve"> = event.detail.action.name;</w:t>
      </w:r>
      <w:r>
        <w:br/>
        <w:t xml:space="preserve">    const row = </w:t>
      </w:r>
      <w:proofErr w:type="spellStart"/>
      <w:r>
        <w:t>event.detail.row</w:t>
      </w:r>
      <w:proofErr w:type="spellEnd"/>
      <w:r>
        <w:t>;</w:t>
      </w:r>
      <w:r>
        <w:br/>
        <w:t xml:space="preserve">    if (</w:t>
      </w:r>
      <w:proofErr w:type="spellStart"/>
      <w:r>
        <w:t>actionName</w:t>
      </w:r>
      <w:proofErr w:type="spellEnd"/>
      <w:r>
        <w:t xml:space="preserve"> === '</w:t>
      </w:r>
      <w:proofErr w:type="spellStart"/>
      <w:r>
        <w:t>book_now</w:t>
      </w:r>
      <w:proofErr w:type="spellEnd"/>
      <w:r>
        <w:t>') {</w:t>
      </w:r>
      <w:r>
        <w:br/>
        <w:t xml:space="preserve">      </w:t>
      </w:r>
      <w:proofErr w:type="spellStart"/>
      <w:r>
        <w:t>this.bookCar</w:t>
      </w:r>
      <w:proofErr w:type="spellEnd"/>
      <w:r>
        <w:t>(row);</w:t>
      </w:r>
      <w:r>
        <w:br/>
        <w:t xml:space="preserve">    }</w:t>
      </w:r>
      <w:r>
        <w:br/>
        <w:t xml:space="preserve">  }</w:t>
      </w:r>
      <w:r>
        <w:br/>
      </w:r>
      <w:r>
        <w:br/>
        <w:t xml:space="preserve">  </w:t>
      </w:r>
      <w:proofErr w:type="spellStart"/>
      <w:r>
        <w:t>bookCar</w:t>
      </w:r>
      <w:proofErr w:type="spellEnd"/>
      <w:r>
        <w:t>(row) {</w:t>
      </w:r>
      <w:r>
        <w:br/>
        <w:t xml:space="preserve">    </w:t>
      </w:r>
      <w:proofErr w:type="spellStart"/>
      <w:r>
        <w:t>this.loading</w:t>
      </w:r>
      <w:proofErr w:type="spellEnd"/>
      <w:r>
        <w:t xml:space="preserve"> = true;</w:t>
      </w:r>
      <w:r>
        <w:br/>
        <w:t xml:space="preserve">    const </w:t>
      </w:r>
      <w:proofErr w:type="spellStart"/>
      <w:r>
        <w:t>carId</w:t>
      </w:r>
      <w:proofErr w:type="spellEnd"/>
      <w:r>
        <w:t xml:space="preserve"> = </w:t>
      </w:r>
      <w:proofErr w:type="spellStart"/>
      <w:r>
        <w:t>row.Id</w:t>
      </w:r>
      <w:proofErr w:type="spellEnd"/>
      <w:r>
        <w:t>;</w:t>
      </w:r>
      <w:r>
        <w:br/>
        <w:t xml:space="preserve">    const </w:t>
      </w:r>
      <w:proofErr w:type="spellStart"/>
      <w:r>
        <w:t>contactId</w:t>
      </w:r>
      <w:proofErr w:type="spellEnd"/>
      <w:r>
        <w:t xml:space="preserve"> = </w:t>
      </w:r>
      <w:proofErr w:type="spellStart"/>
      <w:r>
        <w:t>this.selectedContactId</w:t>
      </w:r>
      <w:proofErr w:type="spellEnd"/>
      <w:r>
        <w:t xml:space="preserve"> || null;</w:t>
      </w:r>
      <w:r>
        <w:br/>
        <w:t xml:space="preserve">    </w:t>
      </w:r>
      <w:proofErr w:type="spellStart"/>
      <w:r>
        <w:t>createBooking</w:t>
      </w:r>
      <w:proofErr w:type="spellEnd"/>
      <w:r>
        <w:t xml:space="preserve">({ </w:t>
      </w:r>
      <w:proofErr w:type="spellStart"/>
      <w:r>
        <w:t>carId</w:t>
      </w:r>
      <w:proofErr w:type="spellEnd"/>
      <w:r>
        <w:t xml:space="preserve">, </w:t>
      </w:r>
      <w:proofErr w:type="spellStart"/>
      <w:r>
        <w:t>contactId</w:t>
      </w:r>
      <w:proofErr w:type="spellEnd"/>
      <w:r>
        <w:t xml:space="preserve">, </w:t>
      </w:r>
      <w:proofErr w:type="spellStart"/>
      <w:r>
        <w:t>startDateStr</w:t>
      </w:r>
      <w:proofErr w:type="spellEnd"/>
      <w:r>
        <w:t xml:space="preserve">: </w:t>
      </w:r>
      <w:proofErr w:type="spellStart"/>
      <w:r>
        <w:t>this.startDate</w:t>
      </w:r>
      <w:proofErr w:type="spellEnd"/>
      <w:r>
        <w:t xml:space="preserve">, </w:t>
      </w:r>
      <w:proofErr w:type="spellStart"/>
      <w:r>
        <w:t>endDateStr</w:t>
      </w:r>
      <w:proofErr w:type="spellEnd"/>
      <w:r>
        <w:t xml:space="preserve">: </w:t>
      </w:r>
      <w:proofErr w:type="spellStart"/>
      <w:r>
        <w:t>this.endDate</w:t>
      </w:r>
      <w:proofErr w:type="spellEnd"/>
      <w:r>
        <w:t xml:space="preserve"> })</w:t>
      </w:r>
      <w:r>
        <w:br/>
        <w:t xml:space="preserve">      .then(</w:t>
      </w:r>
      <w:proofErr w:type="spellStart"/>
      <w:r>
        <w:t>bookingId</w:t>
      </w:r>
      <w:proofErr w:type="spellEnd"/>
      <w:r>
        <w:t xml:space="preserve"> =&gt; {</w:t>
      </w:r>
      <w:r>
        <w:br/>
        <w:t xml:space="preserve">        </w:t>
      </w:r>
      <w:proofErr w:type="spellStart"/>
      <w:r>
        <w:t>this.dispatchEvent</w:t>
      </w:r>
      <w:proofErr w:type="spellEnd"/>
      <w:r>
        <w:t xml:space="preserve">(new </w:t>
      </w:r>
      <w:proofErr w:type="spellStart"/>
      <w:r>
        <w:t>ShowToastEvent</w:t>
      </w:r>
      <w:proofErr w:type="spellEnd"/>
      <w:r>
        <w:t>({ title: 'Success', message: 'Booking created', variant: 'success' }));</w:t>
      </w:r>
      <w:r>
        <w:br/>
        <w:t xml:space="preserve">        // Navigate to the booking record</w:t>
      </w:r>
      <w:r>
        <w:br/>
        <w:t xml:space="preserve">        this[</w:t>
      </w:r>
      <w:proofErr w:type="spellStart"/>
      <w:r>
        <w:t>NavigationMixin.Navigate</w:t>
      </w:r>
      <w:proofErr w:type="spellEnd"/>
      <w:r>
        <w:t>]({</w:t>
      </w:r>
      <w:r>
        <w:br/>
        <w:t xml:space="preserve">          type: 'standard__</w:t>
      </w:r>
      <w:proofErr w:type="spellStart"/>
      <w:r>
        <w:t>recordPage</w:t>
      </w:r>
      <w:proofErr w:type="spellEnd"/>
      <w:r>
        <w:t>',</w:t>
      </w:r>
      <w:r>
        <w:br/>
        <w:t xml:space="preserve">          attributes: {</w:t>
      </w:r>
      <w:r>
        <w:br/>
        <w:t xml:space="preserve">            </w:t>
      </w:r>
      <w:proofErr w:type="spellStart"/>
      <w:r>
        <w:t>recordId</w:t>
      </w:r>
      <w:proofErr w:type="spellEnd"/>
      <w:r>
        <w:t xml:space="preserve">: </w:t>
      </w:r>
      <w:proofErr w:type="spellStart"/>
      <w:r>
        <w:t>bookingId</w:t>
      </w:r>
      <w:proofErr w:type="spellEnd"/>
      <w:r>
        <w:t>,</w:t>
      </w:r>
      <w:r>
        <w:br/>
      </w:r>
      <w:r>
        <w:lastRenderedPageBreak/>
        <w:t xml:space="preserve">            </w:t>
      </w:r>
      <w:proofErr w:type="spellStart"/>
      <w:r>
        <w:t>objectApiName</w:t>
      </w:r>
      <w:proofErr w:type="spellEnd"/>
      <w:r>
        <w:t>: '</w:t>
      </w:r>
      <w:proofErr w:type="spellStart"/>
      <w:r>
        <w:t>Booking__c</w:t>
      </w:r>
      <w:proofErr w:type="spellEnd"/>
      <w:r>
        <w:t>',</w:t>
      </w:r>
      <w:r>
        <w:br/>
        <w:t xml:space="preserve">            </w:t>
      </w:r>
      <w:proofErr w:type="spellStart"/>
      <w:r>
        <w:t>actionName</w:t>
      </w:r>
      <w:proofErr w:type="spellEnd"/>
      <w:r>
        <w:t>: 'view'</w:t>
      </w:r>
      <w:r>
        <w:br/>
        <w:t xml:space="preserve">          }</w:t>
      </w:r>
      <w:r>
        <w:br/>
        <w:t xml:space="preserve">        });</w:t>
      </w:r>
      <w:r>
        <w:br/>
        <w:t xml:space="preserve">      })</w:t>
      </w:r>
      <w:r>
        <w:br/>
        <w:t xml:space="preserve">      .catch(error =&gt; {</w:t>
      </w:r>
      <w:r>
        <w:br/>
        <w:t xml:space="preserve">        </w:t>
      </w:r>
      <w:proofErr w:type="spellStart"/>
      <w:r>
        <w:t>this.dispatchEvent</w:t>
      </w:r>
      <w:proofErr w:type="spellEnd"/>
      <w:r>
        <w:t xml:space="preserve">(new </w:t>
      </w:r>
      <w:proofErr w:type="spellStart"/>
      <w:r>
        <w:t>ShowToastEvent</w:t>
      </w:r>
      <w:proofErr w:type="spellEnd"/>
      <w:r>
        <w:t xml:space="preserve">({ title: 'Error creating booking', message: </w:t>
      </w:r>
      <w:proofErr w:type="spellStart"/>
      <w:r>
        <w:t>error.body</w:t>
      </w:r>
      <w:proofErr w:type="spellEnd"/>
      <w:r>
        <w:t xml:space="preserve"> ? </w:t>
      </w:r>
      <w:proofErr w:type="spellStart"/>
      <w:r>
        <w:t>error.body.message</w:t>
      </w:r>
      <w:proofErr w:type="spellEnd"/>
      <w:r>
        <w:t xml:space="preserve"> : </w:t>
      </w:r>
      <w:proofErr w:type="spellStart"/>
      <w:r>
        <w:t>error.message</w:t>
      </w:r>
      <w:proofErr w:type="spellEnd"/>
      <w:r>
        <w:t>, variant: 'error' }));</w:t>
      </w:r>
      <w:r>
        <w:br/>
        <w:t xml:space="preserve">      })</w:t>
      </w:r>
      <w:r>
        <w:br/>
        <w:t xml:space="preserve">      .finally(() =&gt; {</w:t>
      </w:r>
      <w:r>
        <w:br/>
        <w:t xml:space="preserve">        </w:t>
      </w:r>
      <w:proofErr w:type="spellStart"/>
      <w:r>
        <w:t>this.loading</w:t>
      </w:r>
      <w:proofErr w:type="spellEnd"/>
      <w:r>
        <w:t xml:space="preserve"> = false;</w:t>
      </w:r>
      <w:r>
        <w:br/>
        <w:t xml:space="preserve">      });</w:t>
      </w:r>
      <w:r>
        <w:br/>
        <w:t xml:space="preserve">  }</w:t>
      </w:r>
      <w:r>
        <w:br/>
        <w:t>}</w:t>
      </w:r>
      <w:r>
        <w:br/>
      </w:r>
    </w:p>
    <w:p w14:paraId="5AFDD5B3" w14:textId="77777777" w:rsidR="008B5AA7" w:rsidRDefault="00000000">
      <w:r>
        <w:t>--- searchCars.js-meta.xml ---</w:t>
      </w:r>
    </w:p>
    <w:p w14:paraId="56FC1163" w14:textId="77777777" w:rsidR="008B5AA7" w:rsidRDefault="00000000">
      <w:r>
        <w:br/>
        <w:t>&lt;?xml version="1.0" encoding="UTF-8"?&gt;</w:t>
      </w:r>
      <w:r>
        <w:br/>
        <w:t>&lt;</w:t>
      </w:r>
      <w:proofErr w:type="spellStart"/>
      <w:r>
        <w:t>LightningComponentBundle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="http://soap.sforce.com/2006/04/metadata"&gt;</w:t>
      </w:r>
      <w:r>
        <w:br/>
        <w:t xml:space="preserve">  &lt;</w:t>
      </w:r>
      <w:proofErr w:type="spellStart"/>
      <w:r>
        <w:t>apiVersion</w:t>
      </w:r>
      <w:proofErr w:type="spellEnd"/>
      <w:r>
        <w:t>&gt;59.0&lt;/</w:t>
      </w:r>
      <w:proofErr w:type="spellStart"/>
      <w:r>
        <w:t>apiVersion</w:t>
      </w:r>
      <w:proofErr w:type="spellEnd"/>
      <w:r>
        <w:t>&gt;</w:t>
      </w:r>
      <w:r>
        <w:br/>
        <w:t xml:space="preserve">  &lt;</w:t>
      </w:r>
      <w:proofErr w:type="spellStart"/>
      <w:r>
        <w:t>isExposed</w:t>
      </w:r>
      <w:proofErr w:type="spellEnd"/>
      <w:r>
        <w:t>&gt;true&lt;/</w:t>
      </w:r>
      <w:proofErr w:type="spellStart"/>
      <w:r>
        <w:t>isExposed</w:t>
      </w:r>
      <w:proofErr w:type="spellEnd"/>
      <w:r>
        <w:t>&gt;</w:t>
      </w:r>
      <w:r>
        <w:br/>
        <w:t xml:space="preserve">  &lt;targets&gt;</w:t>
      </w:r>
      <w:r>
        <w:br/>
        <w:t xml:space="preserve">    &lt;target&gt;lightning__</w:t>
      </w:r>
      <w:proofErr w:type="spellStart"/>
      <w:r>
        <w:t>RecordPage</w:t>
      </w:r>
      <w:proofErr w:type="spellEnd"/>
      <w:r>
        <w:t>&lt;/target&gt;</w:t>
      </w:r>
      <w:r>
        <w:br/>
        <w:t xml:space="preserve">    &lt;target&gt;lightning__</w:t>
      </w:r>
      <w:proofErr w:type="spellStart"/>
      <w:r>
        <w:t>AppPage</w:t>
      </w:r>
      <w:proofErr w:type="spellEnd"/>
      <w:r>
        <w:t>&lt;/target&gt;</w:t>
      </w:r>
      <w:r>
        <w:br/>
        <w:t xml:space="preserve">    &lt;target&gt;lightning__</w:t>
      </w:r>
      <w:proofErr w:type="spellStart"/>
      <w:r>
        <w:t>HomePage</w:t>
      </w:r>
      <w:proofErr w:type="spellEnd"/>
      <w:r>
        <w:t>&lt;/target&gt;</w:t>
      </w:r>
      <w:r>
        <w:br/>
        <w:t xml:space="preserve">    &lt;target&gt;</w:t>
      </w:r>
      <w:proofErr w:type="spellStart"/>
      <w:r>
        <w:t>lightning__Tab</w:t>
      </w:r>
      <w:proofErr w:type="spellEnd"/>
      <w:r>
        <w:t>&lt;/target&gt;</w:t>
      </w:r>
      <w:r>
        <w:br/>
        <w:t xml:space="preserve">    &lt;target&gt;lightning__</w:t>
      </w:r>
      <w:proofErr w:type="spellStart"/>
      <w:r>
        <w:t>UtilityBar</w:t>
      </w:r>
      <w:proofErr w:type="spellEnd"/>
      <w:r>
        <w:t>&lt;/target&gt;</w:t>
      </w:r>
      <w:r>
        <w:br/>
        <w:t xml:space="preserve">  &lt;/targets&gt;</w:t>
      </w:r>
      <w:r>
        <w:br/>
        <w:t xml:space="preserve">  &lt;</w:t>
      </w:r>
      <w:proofErr w:type="spellStart"/>
      <w:r>
        <w:t>targetConfigs</w:t>
      </w:r>
      <w:proofErr w:type="spellEnd"/>
      <w:r>
        <w:t>&gt;</w:t>
      </w:r>
      <w:r>
        <w:br/>
        <w:t xml:space="preserve">    &lt;</w:t>
      </w:r>
      <w:proofErr w:type="spellStart"/>
      <w:r>
        <w:t>targetConfig</w:t>
      </w:r>
      <w:proofErr w:type="spellEnd"/>
      <w:r>
        <w:t xml:space="preserve"> targets="lightning__</w:t>
      </w:r>
      <w:proofErr w:type="spellStart"/>
      <w:r>
        <w:t>RecordPage</w:t>
      </w:r>
      <w:proofErr w:type="spellEnd"/>
      <w:r>
        <w:t>"&gt;</w:t>
      </w:r>
      <w:r>
        <w:br/>
        <w:t xml:space="preserve">      &lt;objects&gt;</w:t>
      </w:r>
      <w:r>
        <w:br/>
        <w:t xml:space="preserve">        &lt;object&gt;</w:t>
      </w:r>
      <w:proofErr w:type="spellStart"/>
      <w:r>
        <w:t>Car__c</w:t>
      </w:r>
      <w:proofErr w:type="spellEnd"/>
      <w:r>
        <w:t>&lt;/object&gt;</w:t>
      </w:r>
      <w:r>
        <w:br/>
        <w:t xml:space="preserve">      &lt;/objects&gt;</w:t>
      </w:r>
      <w:r>
        <w:br/>
        <w:t xml:space="preserve">    &lt;/</w:t>
      </w:r>
      <w:proofErr w:type="spellStart"/>
      <w:r>
        <w:t>targetConfig</w:t>
      </w:r>
      <w:proofErr w:type="spellEnd"/>
      <w:r>
        <w:t>&gt;</w:t>
      </w:r>
      <w:r>
        <w:br/>
        <w:t xml:space="preserve">  &lt;/</w:t>
      </w:r>
      <w:proofErr w:type="spellStart"/>
      <w:r>
        <w:t>targetConfigs</w:t>
      </w:r>
      <w:proofErr w:type="spellEnd"/>
      <w:r>
        <w:t>&gt;</w:t>
      </w:r>
      <w:r>
        <w:br/>
        <w:t>&lt;/</w:t>
      </w:r>
      <w:proofErr w:type="spellStart"/>
      <w:r>
        <w:t>LightningComponentBundle</w:t>
      </w:r>
      <w:proofErr w:type="spellEnd"/>
      <w:r>
        <w:t>&gt;</w:t>
      </w:r>
      <w:r>
        <w:br/>
      </w:r>
    </w:p>
    <w:p w14:paraId="1F33E93F" w14:textId="77777777" w:rsidR="008B5AA7" w:rsidRDefault="00000000">
      <w:pPr>
        <w:pStyle w:val="Heading3"/>
      </w:pPr>
      <w:r>
        <w:t>H. Deployment &amp; SFDX</w:t>
      </w:r>
    </w:p>
    <w:p w14:paraId="2587C70B" w14:textId="77777777" w:rsidR="008B5AA7" w:rsidRDefault="00000000">
      <w:r>
        <w:t xml:space="preserve">1) Authorize your org: </w:t>
      </w:r>
      <w:proofErr w:type="spellStart"/>
      <w:r>
        <w:t>sfdx</w:t>
      </w:r>
      <w:proofErr w:type="spellEnd"/>
      <w:r>
        <w:t xml:space="preserve"> </w:t>
      </w:r>
      <w:proofErr w:type="spellStart"/>
      <w:r>
        <w:t>force:auth:web:login</w:t>
      </w:r>
      <w:proofErr w:type="spellEnd"/>
      <w:r>
        <w:t xml:space="preserve"> -a </w:t>
      </w:r>
      <w:proofErr w:type="spellStart"/>
      <w:r>
        <w:t>MySandbox</w:t>
      </w:r>
      <w:proofErr w:type="spellEnd"/>
      <w:r>
        <w:br/>
        <w:t>2) Push source (scratch org) or deploy to sandboxes:</w:t>
      </w:r>
      <w:r>
        <w:br/>
      </w:r>
      <w:r>
        <w:lastRenderedPageBreak/>
        <w:t xml:space="preserve">- Scratch: </w:t>
      </w:r>
      <w:proofErr w:type="spellStart"/>
      <w:r>
        <w:t>sfdx</w:t>
      </w:r>
      <w:proofErr w:type="spellEnd"/>
      <w:r>
        <w:t xml:space="preserve"> </w:t>
      </w:r>
      <w:proofErr w:type="spellStart"/>
      <w:r>
        <w:t>force:source:push</w:t>
      </w:r>
      <w:proofErr w:type="spellEnd"/>
      <w:r>
        <w:br/>
        <w:t xml:space="preserve">- Non-scratch: </w:t>
      </w:r>
      <w:proofErr w:type="spellStart"/>
      <w:r>
        <w:t>sfdx</w:t>
      </w:r>
      <w:proofErr w:type="spellEnd"/>
      <w:r>
        <w:t xml:space="preserve"> </w:t>
      </w:r>
      <w:proofErr w:type="spellStart"/>
      <w:r>
        <w:t>force:source:deploy</w:t>
      </w:r>
      <w:proofErr w:type="spellEnd"/>
      <w:r>
        <w:t xml:space="preserve"> -p force-app/main/default</w:t>
      </w:r>
      <w:r>
        <w:br/>
        <w:t xml:space="preserve">3) Run Apex tests: </w:t>
      </w:r>
      <w:proofErr w:type="spellStart"/>
      <w:r>
        <w:t>sfdx</w:t>
      </w:r>
      <w:proofErr w:type="spellEnd"/>
      <w:r>
        <w:t xml:space="preserve"> </w:t>
      </w:r>
      <w:proofErr w:type="spellStart"/>
      <w:r>
        <w:t>force:apex:test:run</w:t>
      </w:r>
      <w:proofErr w:type="spellEnd"/>
      <w:r>
        <w:t xml:space="preserve"> --</w:t>
      </w:r>
      <w:proofErr w:type="spellStart"/>
      <w:r>
        <w:t>resultformat</w:t>
      </w:r>
      <w:proofErr w:type="spellEnd"/>
      <w:r>
        <w:t xml:space="preserve"> human --wait 10</w:t>
      </w:r>
      <w:r>
        <w:br/>
        <w:t>4) If using change sets, upload metadata or use ANT.</w:t>
      </w:r>
    </w:p>
    <w:p w14:paraId="64EBAA77" w14:textId="77777777" w:rsidR="008B5AA7" w:rsidRDefault="00000000">
      <w:r>
        <w:t>Note: after deploying LWC, the meta.xml targets allow you to drag the component onto App Pages, Record Pages, and onto the Utility Bar (if desired).</w:t>
      </w:r>
    </w:p>
    <w:p w14:paraId="3FF77D48" w14:textId="77777777" w:rsidR="008B5AA7" w:rsidRDefault="00000000">
      <w:pPr>
        <w:pStyle w:val="Heading3"/>
      </w:pPr>
      <w:r>
        <w:t>I. Testing &amp; QA (to reach 0 errors)</w:t>
      </w:r>
    </w:p>
    <w:p w14:paraId="148E1C22" w14:textId="77777777" w:rsidR="008B5AA7" w:rsidRDefault="00000000">
      <w:r>
        <w:t xml:space="preserve">1) Apex tests: write tests for </w:t>
      </w:r>
      <w:proofErr w:type="spellStart"/>
      <w:r>
        <w:t>getAvailableCars</w:t>
      </w:r>
      <w:proofErr w:type="spellEnd"/>
      <w:r>
        <w:t xml:space="preserve"> and </w:t>
      </w:r>
      <w:proofErr w:type="spellStart"/>
      <w:r>
        <w:t>createBooking</w:t>
      </w:r>
      <w:proofErr w:type="spellEnd"/>
      <w:r>
        <w:t>. Ensure &gt; 75% coverage for your package.</w:t>
      </w:r>
      <w:r>
        <w:br/>
        <w:t>2) Manual test cases:</w:t>
      </w:r>
      <w:r>
        <w:br/>
        <w:t>- Search overlapping bookings returns correct results.</w:t>
      </w:r>
      <w:r>
        <w:br/>
        <w:t xml:space="preserve">- Create booking updates </w:t>
      </w:r>
      <w:proofErr w:type="spellStart"/>
      <w:r>
        <w:t>Car.Status__c</w:t>
      </w:r>
      <w:proofErr w:type="spellEnd"/>
      <w:r>
        <w:t xml:space="preserve"> to Booked.</w:t>
      </w:r>
      <w:r>
        <w:br/>
        <w:t>- Navigation goes to the booking record after creation.</w:t>
      </w:r>
      <w:r>
        <w:br/>
        <w:t>3) Security checks:</w:t>
      </w:r>
      <w:r>
        <w:br/>
        <w:t xml:space="preserve">- Ensure CRUD/FLS: if exposing sensitive fields, apply </w:t>
      </w:r>
      <w:proofErr w:type="spellStart"/>
      <w:r>
        <w:t>stripInaccessible</w:t>
      </w:r>
      <w:proofErr w:type="spellEnd"/>
      <w:r>
        <w:t xml:space="preserve"> in Apex if necessary.</w:t>
      </w:r>
      <w:r>
        <w:br/>
        <w:t>4) Browser compatibility: test in Chrome &amp; Firefox.</w:t>
      </w:r>
    </w:p>
    <w:p w14:paraId="2ADA0A30" w14:textId="77777777" w:rsidR="008B5AA7" w:rsidRDefault="00000000">
      <w:r>
        <w:t>5) Troubleshooting common errors:</w:t>
      </w:r>
      <w:r>
        <w:br/>
        <w:t xml:space="preserve">- "Method not found" =&gt; confirm Apex class and method names; check </w:t>
      </w:r>
      <w:proofErr w:type="spellStart"/>
      <w:r>
        <w:t>apiVersion</w:t>
      </w:r>
      <w:proofErr w:type="spellEnd"/>
      <w:r>
        <w:t xml:space="preserve"> on LWC meta.xml.</w:t>
      </w:r>
      <w:r>
        <w:br/>
        <w:t>- "Permission denied" =&gt; check user profile &amp; object CRUD &amp; Apex class access.</w:t>
      </w:r>
      <w:r>
        <w:br/>
        <w:t xml:space="preserve">- "Cacheable method must be read-only" =&gt; ensure </w:t>
      </w:r>
      <w:proofErr w:type="spellStart"/>
      <w:r>
        <w:t>getAvailableCars</w:t>
      </w:r>
      <w:proofErr w:type="spellEnd"/>
      <w:r>
        <w:t xml:space="preserve"> does not perform DML and is annotated with cacheable=true.</w:t>
      </w:r>
    </w:p>
    <w:p w14:paraId="09C59202" w14:textId="77777777" w:rsidR="008B5AA7" w:rsidRDefault="00000000">
      <w:pPr>
        <w:pStyle w:val="Heading3"/>
      </w:pPr>
      <w:r>
        <w:t>J. Apex Test class (example)</w:t>
      </w:r>
    </w:p>
    <w:p w14:paraId="7B7EFD89" w14:textId="77777777" w:rsidR="008B5AA7" w:rsidRDefault="00000000">
      <w:r>
        <w:br/>
        <w:t>@isTest</w:t>
      </w:r>
      <w:r>
        <w:br/>
        <w:t xml:space="preserve">private class </w:t>
      </w:r>
      <w:proofErr w:type="spellStart"/>
      <w:r>
        <w:t>BookingControllerTest</w:t>
      </w:r>
      <w:proofErr w:type="spellEnd"/>
      <w:r>
        <w:t xml:space="preserve"> {</w:t>
      </w:r>
      <w:r>
        <w:br/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r>
        <w:t>testCreateBooking</w:t>
      </w:r>
      <w:proofErr w:type="spellEnd"/>
      <w:r>
        <w:t>() {</w:t>
      </w:r>
      <w:r>
        <w:br/>
        <w:t xml:space="preserve">        </w:t>
      </w:r>
      <w:proofErr w:type="spellStart"/>
      <w:r>
        <w:t>Car__c</w:t>
      </w:r>
      <w:proofErr w:type="spellEnd"/>
      <w:r>
        <w:t xml:space="preserve"> c = new </w:t>
      </w:r>
      <w:proofErr w:type="spellStart"/>
      <w:r>
        <w:t>Car__c</w:t>
      </w:r>
      <w:proofErr w:type="spellEnd"/>
      <w:r>
        <w:t xml:space="preserve">(Name='T1', </w:t>
      </w:r>
      <w:proofErr w:type="spellStart"/>
      <w:r>
        <w:t>Status__c</w:t>
      </w:r>
      <w:proofErr w:type="spellEnd"/>
      <w:r>
        <w:t xml:space="preserve">='Available', </w:t>
      </w:r>
      <w:proofErr w:type="spellStart"/>
      <w:r>
        <w:t>Daily_Rate__c</w:t>
      </w:r>
      <w:proofErr w:type="spellEnd"/>
      <w:r>
        <w:t>=500);</w:t>
      </w:r>
      <w:r>
        <w:br/>
        <w:t xml:space="preserve">        insert c;</w:t>
      </w:r>
      <w:r>
        <w:br/>
        <w:t xml:space="preserve">        Contact con = new Contact(LastName='Tester');</w:t>
      </w:r>
      <w:r>
        <w:br/>
        <w:t xml:space="preserve">        insert con;</w:t>
      </w:r>
      <w:r>
        <w:br/>
      </w:r>
      <w:r>
        <w:br/>
        <w:t xml:space="preserve">        String s = </w:t>
      </w:r>
      <w:proofErr w:type="spellStart"/>
      <w:r>
        <w:t>Date.today</w:t>
      </w:r>
      <w:proofErr w:type="spellEnd"/>
      <w:r>
        <w:t>().format();</w:t>
      </w:r>
      <w:r>
        <w:br/>
        <w:t xml:space="preserve">        String e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>(1).format();</w:t>
      </w:r>
      <w:r>
        <w:br/>
      </w:r>
      <w:r>
        <w:br/>
        <w:t xml:space="preserve">        </w:t>
      </w:r>
      <w:proofErr w:type="spellStart"/>
      <w:r>
        <w:t>Test.startTest</w:t>
      </w:r>
      <w:proofErr w:type="spellEnd"/>
      <w:r>
        <w:t>();</w:t>
      </w:r>
      <w:r>
        <w:br/>
        <w:t xml:space="preserve">        Id </w:t>
      </w:r>
      <w:proofErr w:type="spellStart"/>
      <w:r>
        <w:t>bookingId</w:t>
      </w:r>
      <w:proofErr w:type="spellEnd"/>
      <w:r>
        <w:t xml:space="preserve"> = </w:t>
      </w:r>
      <w:proofErr w:type="spellStart"/>
      <w:r>
        <w:t>BookingController.createBooking</w:t>
      </w:r>
      <w:proofErr w:type="spellEnd"/>
      <w:r>
        <w:t>(</w:t>
      </w:r>
      <w:proofErr w:type="spellStart"/>
      <w:r>
        <w:t>c.Id</w:t>
      </w:r>
      <w:proofErr w:type="spellEnd"/>
      <w:r>
        <w:t xml:space="preserve">, </w:t>
      </w:r>
      <w:proofErr w:type="spellStart"/>
      <w:r>
        <w:t>con.Id</w:t>
      </w:r>
      <w:proofErr w:type="spellEnd"/>
      <w:r>
        <w:t>, s, e);</w:t>
      </w:r>
      <w:r>
        <w:br/>
        <w:t xml:space="preserve">        </w:t>
      </w:r>
      <w:proofErr w:type="spellStart"/>
      <w:r>
        <w:t>Test.stopTest</w:t>
      </w:r>
      <w:proofErr w:type="spellEnd"/>
      <w:r>
        <w:t>();</w:t>
      </w:r>
      <w:r>
        <w:br/>
      </w:r>
      <w:r>
        <w:br/>
      </w:r>
      <w:r>
        <w:lastRenderedPageBreak/>
        <w:t xml:space="preserve">        </w:t>
      </w:r>
      <w:proofErr w:type="spellStart"/>
      <w:r>
        <w:t>Booking__c</w:t>
      </w:r>
      <w:proofErr w:type="spellEnd"/>
      <w:r>
        <w:t xml:space="preserve"> b = [SELECT Id, </w:t>
      </w:r>
      <w:proofErr w:type="spellStart"/>
      <w:r>
        <w:t>Car__c</w:t>
      </w:r>
      <w:proofErr w:type="spellEnd"/>
      <w:r>
        <w:t xml:space="preserve">, </w:t>
      </w:r>
      <w:proofErr w:type="spellStart"/>
      <w:r>
        <w:t>Start_Date__c</w:t>
      </w:r>
      <w:proofErr w:type="spellEnd"/>
      <w:r>
        <w:t xml:space="preserve"> FROM </w:t>
      </w:r>
      <w:proofErr w:type="spellStart"/>
      <w:r>
        <w:t>Booking__c</w:t>
      </w:r>
      <w:proofErr w:type="spellEnd"/>
      <w:r>
        <w:t xml:space="preserve"> WHERE Id = :</w:t>
      </w:r>
      <w:proofErr w:type="spellStart"/>
      <w:r>
        <w:t>bookingId</w:t>
      </w:r>
      <w:proofErr w:type="spellEnd"/>
      <w:r>
        <w:t xml:space="preserve"> LIMIT 1];</w:t>
      </w:r>
      <w:r>
        <w:br/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c.Id</w:t>
      </w:r>
      <w:proofErr w:type="spellEnd"/>
      <w:r>
        <w:t xml:space="preserve">, </w:t>
      </w:r>
      <w:proofErr w:type="spellStart"/>
      <w:r>
        <w:t>b.Car__c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</w:r>
    </w:p>
    <w:p w14:paraId="51D1746B" w14:textId="77777777" w:rsidR="008B5AA7" w:rsidRDefault="00000000">
      <w:pPr>
        <w:pStyle w:val="Heading3"/>
      </w:pPr>
      <w:r>
        <w:t>K. Where to place screenshots in the docx (for your deliverable)</w:t>
      </w:r>
    </w:p>
    <w:p w14:paraId="6B6C0C41" w14:textId="77777777" w:rsidR="008B5AA7" w:rsidRDefault="00000000">
      <w:r>
        <w:t>1) App Manager screenshot after creating the Lightning App.</w:t>
      </w:r>
      <w:r>
        <w:br/>
        <w:t>2) Lightning App Builder screenshot showing Utility Bar configuration.</w:t>
      </w:r>
      <w:r>
        <w:br/>
        <w:t>3) Car record page with LWC added.</w:t>
      </w:r>
      <w:r>
        <w:br/>
        <w:t>4) LWC behavior: search form, results, Book Now toast, and booking record view.</w:t>
      </w:r>
      <w:r>
        <w:br/>
        <w:t>Add each screenshot to a new page under a section called "Screenshots" with captions.</w:t>
      </w:r>
    </w:p>
    <w:p w14:paraId="2B1EFC38" w14:textId="77777777" w:rsidR="008B5AA7" w:rsidRDefault="00000000">
      <w:pPr>
        <w:pStyle w:val="Heading3"/>
      </w:pPr>
      <w:r>
        <w:t>L. Final notes &amp; best practices</w:t>
      </w:r>
    </w:p>
    <w:p w14:paraId="5EBECBAE" w14:textId="77777777" w:rsidR="008B5AA7" w:rsidRDefault="00000000">
      <w:r>
        <w:t>1) Keep Apex logic small and testable. Use helper classes for complex rules.</w:t>
      </w:r>
      <w:r>
        <w:br/>
        <w:t>2) Follow Lightning design system (SLDS) for consistent UI.</w:t>
      </w:r>
      <w:r>
        <w:br/>
        <w:t>3) Use Platform Events or Change Data Capture if other systems must react to booking creation.</w:t>
      </w:r>
      <w:r>
        <w:br/>
        <w:t>4) Version your LWC and Apex in source control; create a CI pipeline for deployments.</w:t>
      </w:r>
    </w:p>
    <w:p w14:paraId="5898BC29" w14:textId="77777777" w:rsidR="008B5AA7" w:rsidRDefault="00000000">
      <w:r>
        <w:t>--- End of guide ---</w:t>
      </w:r>
    </w:p>
    <w:sectPr w:rsidR="008B5A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53A04"/>
    <w:multiLevelType w:val="multilevel"/>
    <w:tmpl w:val="F99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C60F9"/>
    <w:multiLevelType w:val="multilevel"/>
    <w:tmpl w:val="DCE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81F8C"/>
    <w:multiLevelType w:val="multilevel"/>
    <w:tmpl w:val="09B4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C69DF"/>
    <w:multiLevelType w:val="multilevel"/>
    <w:tmpl w:val="DA20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3622C"/>
    <w:multiLevelType w:val="multilevel"/>
    <w:tmpl w:val="E77E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33B84"/>
    <w:multiLevelType w:val="multilevel"/>
    <w:tmpl w:val="F74C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75804"/>
    <w:multiLevelType w:val="multilevel"/>
    <w:tmpl w:val="BB92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233719">
    <w:abstractNumId w:val="8"/>
  </w:num>
  <w:num w:numId="2" w16cid:durableId="1290671085">
    <w:abstractNumId w:val="6"/>
  </w:num>
  <w:num w:numId="3" w16cid:durableId="1541354518">
    <w:abstractNumId w:val="5"/>
  </w:num>
  <w:num w:numId="4" w16cid:durableId="1247110723">
    <w:abstractNumId w:val="4"/>
  </w:num>
  <w:num w:numId="5" w16cid:durableId="1073283501">
    <w:abstractNumId w:val="7"/>
  </w:num>
  <w:num w:numId="6" w16cid:durableId="1911109174">
    <w:abstractNumId w:val="3"/>
  </w:num>
  <w:num w:numId="7" w16cid:durableId="1796413731">
    <w:abstractNumId w:val="2"/>
  </w:num>
  <w:num w:numId="8" w16cid:durableId="2024897433">
    <w:abstractNumId w:val="1"/>
  </w:num>
  <w:num w:numId="9" w16cid:durableId="774054350">
    <w:abstractNumId w:val="0"/>
  </w:num>
  <w:num w:numId="10" w16cid:durableId="1786070481">
    <w:abstractNumId w:val="12"/>
  </w:num>
  <w:num w:numId="11" w16cid:durableId="1786072401">
    <w:abstractNumId w:val="10"/>
  </w:num>
  <w:num w:numId="12" w16cid:durableId="1468350967">
    <w:abstractNumId w:val="14"/>
  </w:num>
  <w:num w:numId="13" w16cid:durableId="1930775362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28766603">
    <w:abstractNumId w:val="15"/>
  </w:num>
  <w:num w:numId="15" w16cid:durableId="618680734">
    <w:abstractNumId w:val="11"/>
  </w:num>
  <w:num w:numId="16" w16cid:durableId="184175068">
    <w:abstractNumId w:val="13"/>
  </w:num>
  <w:num w:numId="17" w16cid:durableId="727531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C23"/>
    <w:rsid w:val="00034616"/>
    <w:rsid w:val="0006063C"/>
    <w:rsid w:val="0015074B"/>
    <w:rsid w:val="0017017A"/>
    <w:rsid w:val="0029639D"/>
    <w:rsid w:val="00326F90"/>
    <w:rsid w:val="00327C70"/>
    <w:rsid w:val="003750C3"/>
    <w:rsid w:val="003808B2"/>
    <w:rsid w:val="004275F6"/>
    <w:rsid w:val="00664A0A"/>
    <w:rsid w:val="008B5AA7"/>
    <w:rsid w:val="009C3102"/>
    <w:rsid w:val="00AA1D8D"/>
    <w:rsid w:val="00B47730"/>
    <w:rsid w:val="00CB0313"/>
    <w:rsid w:val="00CB0664"/>
    <w:rsid w:val="00D75E63"/>
    <w:rsid w:val="00F429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6E0A5"/>
  <w14:defaultImageDpi w14:val="300"/>
  <w15:docId w15:val="{74C4E207-9E27-46FC-B390-045F9CAD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3029</Words>
  <Characters>17267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Anjali Deshmukh</cp:lastModifiedBy>
  <cp:revision>2</cp:revision>
  <dcterms:created xsi:type="dcterms:W3CDTF">2025-09-28T19:42:00Z</dcterms:created>
  <dcterms:modified xsi:type="dcterms:W3CDTF">2025-09-28T19:42:00Z</dcterms:modified>
  <cp:category/>
</cp:coreProperties>
</file>